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4C7A8" w14:textId="77777777" w:rsidR="005E1BA7" w:rsidRDefault="00974018" w:rsidP="00442B1B">
      <w:pPr>
        <w:pStyle w:val="Heading3"/>
      </w:pPr>
      <w:r>
        <w:t>TÀI LI</w:t>
      </w:r>
      <w:r>
        <w:t>Ệ</w:t>
      </w:r>
      <w:r>
        <w:t>U NGHI</w:t>
      </w:r>
      <w:r>
        <w:t>Ệ</w:t>
      </w:r>
      <w:r>
        <w:t>P V</w:t>
      </w:r>
      <w:r>
        <w:t>Ụ</w:t>
      </w:r>
      <w:r>
        <w:t xml:space="preserve"> (BRD) &amp; Đ</w:t>
      </w:r>
      <w:r>
        <w:t>Ặ</w:t>
      </w:r>
      <w:r>
        <w:t>C T</w:t>
      </w:r>
      <w:r>
        <w:t>Ả</w:t>
      </w:r>
      <w:r>
        <w:t xml:space="preserve"> YÊU C</w:t>
      </w:r>
      <w:r>
        <w:t>Ầ</w:t>
      </w:r>
      <w:r>
        <w:t>U (RSD)</w:t>
      </w:r>
    </w:p>
    <w:p w14:paraId="363C33B6" w14:textId="77777777" w:rsidR="005E1BA7" w:rsidRDefault="00974018">
      <w:pPr>
        <w:pStyle w:val="IntenseQuote"/>
      </w:pPr>
      <w:r>
        <w:t>Phiên b</w:t>
      </w:r>
      <w:r>
        <w:t>ả</w:t>
      </w:r>
      <w:r>
        <w:t>n: 1.0</w:t>
      </w:r>
      <w:r>
        <w:br/>
        <w:t>Ngày: 06/08/2025</w:t>
      </w:r>
      <w:r>
        <w:br/>
        <w:t>Tác gi</w:t>
      </w:r>
      <w:r>
        <w:t>ả</w:t>
      </w:r>
      <w:r>
        <w:t>: Phòng BA</w:t>
      </w:r>
    </w:p>
    <w:p w14:paraId="3E98ADBD" w14:textId="77777777" w:rsidR="005E1BA7" w:rsidRDefault="00974018">
      <w:pPr>
        <w:pStyle w:val="Heading1"/>
      </w:pPr>
      <w:r>
        <w:t>I. BUSINESS REQUIREMENTS DOCUMENT (BRD)</w:t>
      </w:r>
    </w:p>
    <w:p w14:paraId="024DFAF0" w14:textId="77777777" w:rsidR="005E1BA7" w:rsidRDefault="00974018">
      <w:pPr>
        <w:pStyle w:val="Heading2"/>
      </w:pPr>
      <w:r>
        <w:t>1. Tóm t</w:t>
      </w:r>
      <w:r>
        <w:t>ắ</w:t>
      </w:r>
      <w:r>
        <w:t>t đi</w:t>
      </w:r>
      <w:r>
        <w:t>ề</w:t>
      </w:r>
      <w:r>
        <w:t>u hành (Executive Summary)</w:t>
      </w:r>
    </w:p>
    <w:p w14:paraId="04A08369" w14:textId="77777777" w:rsidR="005E1BA7" w:rsidRDefault="00974018">
      <w:r>
        <w:t>D</w:t>
      </w:r>
      <w:r>
        <w:t>ự</w:t>
      </w:r>
      <w:r>
        <w:t xml:space="preserve"> án xây d</w:t>
      </w:r>
      <w:r>
        <w:t>ự</w:t>
      </w:r>
      <w:r>
        <w:t>ng c</w:t>
      </w:r>
      <w:r>
        <w:t>ổ</w:t>
      </w:r>
      <w:r>
        <w:t>ng Web Admin nh</w:t>
      </w:r>
      <w:r>
        <w:t>ằ</w:t>
      </w:r>
      <w:r>
        <w:t>m h</w:t>
      </w:r>
      <w:r>
        <w:t>ợ</w:t>
      </w:r>
      <w:r>
        <w:t>p nh</w:t>
      </w:r>
      <w:r>
        <w:t>ấ</w:t>
      </w:r>
      <w:r>
        <w:t>t qu</w:t>
      </w:r>
      <w:r>
        <w:t>ả</w:t>
      </w:r>
      <w:r>
        <w:t>n tr</w:t>
      </w:r>
      <w:r>
        <w:t>ị</w:t>
      </w:r>
      <w:r>
        <w:t xml:space="preserve"> bán hàng, t</w:t>
      </w:r>
      <w:r>
        <w:t>ồ</w:t>
      </w:r>
      <w:r>
        <w:t xml:space="preserve">n kho, </w:t>
      </w:r>
      <w:r>
        <w:t>b</w:t>
      </w:r>
      <w:r>
        <w:t>ả</w:t>
      </w:r>
      <w:r>
        <w:t>o hành &amp; k</w:t>
      </w:r>
      <w:r>
        <w:t>ế</w:t>
      </w:r>
      <w:r>
        <w:t xml:space="preserve"> toán cho chu</w:t>
      </w:r>
      <w:r>
        <w:t>ỗ</w:t>
      </w:r>
      <w:r>
        <w:t>i đ</w:t>
      </w:r>
      <w:r>
        <w:t>ạ</w:t>
      </w:r>
      <w:r>
        <w:t>i lý máy l</w:t>
      </w:r>
      <w:r>
        <w:t>ọ</w:t>
      </w:r>
      <w:r>
        <w:t>c nư</w:t>
      </w:r>
      <w:r>
        <w:t>ớ</w:t>
      </w:r>
      <w:r>
        <w:t xml:space="preserve">c. </w:t>
      </w:r>
      <w:r>
        <w:t>Ứ</w:t>
      </w:r>
      <w:r>
        <w:t>ng d</w:t>
      </w:r>
      <w:r>
        <w:t>ụ</w:t>
      </w:r>
      <w:r>
        <w:t>ng thay th</w:t>
      </w:r>
      <w:r>
        <w:t>ế</w:t>
      </w:r>
      <w:r>
        <w:t xml:space="preserve"> quy trình Excel r</w:t>
      </w:r>
      <w:r>
        <w:t>ờ</w:t>
      </w:r>
      <w:r>
        <w:t>i r</w:t>
      </w:r>
      <w:r>
        <w:t>ạ</w:t>
      </w:r>
      <w:r>
        <w:t>c, gi</w:t>
      </w:r>
      <w:r>
        <w:t>ả</w:t>
      </w:r>
      <w:r>
        <w:t>m sai sót, cung c</w:t>
      </w:r>
      <w:r>
        <w:t>ấ</w:t>
      </w:r>
      <w:r>
        <w:t>p d</w:t>
      </w:r>
      <w:r>
        <w:t>ữ</w:t>
      </w:r>
      <w:r>
        <w:t xml:space="preserve"> li</w:t>
      </w:r>
      <w:r>
        <w:t>ệ</w:t>
      </w:r>
      <w:r>
        <w:t>u th</w:t>
      </w:r>
      <w:r>
        <w:t>ờ</w:t>
      </w:r>
      <w:r>
        <w:t>i gian th</w:t>
      </w:r>
      <w:r>
        <w:t>ự</w:t>
      </w:r>
      <w:r>
        <w:t>c cho mobile app POS và k</w:t>
      </w:r>
      <w:r>
        <w:t>ỹ</w:t>
      </w:r>
      <w:r>
        <w:t xml:space="preserve"> thu</w:t>
      </w:r>
      <w:r>
        <w:t>ậ</w:t>
      </w:r>
      <w:r>
        <w:t>t viên.</w:t>
      </w:r>
    </w:p>
    <w:p w14:paraId="1CDE0BCC" w14:textId="77777777" w:rsidR="005E1BA7" w:rsidRDefault="00974018">
      <w:pPr>
        <w:pStyle w:val="Heading2"/>
      </w:pPr>
      <w:r>
        <w:t>2. M</w:t>
      </w:r>
      <w:r>
        <w:t>ụ</w:t>
      </w:r>
      <w:r>
        <w:t>c tiêu kinh doanh &amp; KPIs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E1BA7" w14:paraId="0CDF2D6E" w14:textId="77777777">
        <w:tc>
          <w:tcPr>
            <w:tcW w:w="2880" w:type="dxa"/>
          </w:tcPr>
          <w:p w14:paraId="0D774182" w14:textId="77777777" w:rsidR="005E1BA7" w:rsidRDefault="00974018">
            <w:r>
              <w:t>M</w:t>
            </w:r>
            <w:r>
              <w:t>ụ</w:t>
            </w:r>
            <w:r>
              <w:t>c tiêu</w:t>
            </w:r>
          </w:p>
        </w:tc>
        <w:tc>
          <w:tcPr>
            <w:tcW w:w="2880" w:type="dxa"/>
          </w:tcPr>
          <w:p w14:paraId="3318C97E" w14:textId="77777777" w:rsidR="005E1BA7" w:rsidRDefault="00974018">
            <w:r>
              <w:t>Đ</w:t>
            </w:r>
            <w:r>
              <w:t>ị</w:t>
            </w:r>
            <w:r>
              <w:t>nh nghĩa KPI</w:t>
            </w:r>
          </w:p>
        </w:tc>
        <w:tc>
          <w:tcPr>
            <w:tcW w:w="2880" w:type="dxa"/>
          </w:tcPr>
          <w:p w14:paraId="58F6BDE0" w14:textId="77777777" w:rsidR="005E1BA7" w:rsidRDefault="00974018">
            <w:r>
              <w:t>Ch</w:t>
            </w:r>
            <w:r>
              <w:t>ỉ</w:t>
            </w:r>
            <w:r>
              <w:t xml:space="preserve"> tiêu 12 tháng</w:t>
            </w:r>
          </w:p>
        </w:tc>
      </w:tr>
      <w:tr w:rsidR="005E1BA7" w14:paraId="22BAE02B" w14:textId="77777777">
        <w:tc>
          <w:tcPr>
            <w:tcW w:w="2880" w:type="dxa"/>
          </w:tcPr>
          <w:p w14:paraId="68DE9818" w14:textId="77777777" w:rsidR="005E1BA7" w:rsidRDefault="00974018">
            <w:r>
              <w:t>Tăng do</w:t>
            </w:r>
            <w:r>
              <w:t>anh thu</w:t>
            </w:r>
          </w:p>
        </w:tc>
        <w:tc>
          <w:tcPr>
            <w:tcW w:w="2880" w:type="dxa"/>
          </w:tcPr>
          <w:p w14:paraId="3E7DC755" w14:textId="77777777" w:rsidR="005E1BA7" w:rsidRDefault="00974018">
            <w:r>
              <w:t>T</w:t>
            </w:r>
            <w:r>
              <w:t>ổ</w:t>
            </w:r>
            <w:r>
              <w:t>ng doanh thu toàn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</w:t>
            </w:r>
          </w:p>
        </w:tc>
        <w:tc>
          <w:tcPr>
            <w:tcW w:w="2880" w:type="dxa"/>
          </w:tcPr>
          <w:p w14:paraId="7A54CFF5" w14:textId="77777777" w:rsidR="005E1BA7" w:rsidRDefault="00974018">
            <w:r>
              <w:t>+30%</w:t>
            </w:r>
          </w:p>
        </w:tc>
      </w:tr>
      <w:tr w:rsidR="005E1BA7" w14:paraId="13646BBA" w14:textId="77777777">
        <w:tc>
          <w:tcPr>
            <w:tcW w:w="2880" w:type="dxa"/>
          </w:tcPr>
          <w:p w14:paraId="76369654" w14:textId="77777777" w:rsidR="005E1BA7" w:rsidRDefault="00974018">
            <w:r>
              <w:t>T</w:t>
            </w:r>
            <w:r>
              <w:t>ố</w:t>
            </w:r>
            <w:r>
              <w:t>i ưu t</w:t>
            </w:r>
            <w:r>
              <w:t>ồ</w:t>
            </w:r>
            <w:r>
              <w:t>n kho</w:t>
            </w:r>
          </w:p>
        </w:tc>
        <w:tc>
          <w:tcPr>
            <w:tcW w:w="2880" w:type="dxa"/>
          </w:tcPr>
          <w:p w14:paraId="27320403" w14:textId="77777777" w:rsidR="005E1BA7" w:rsidRDefault="00974018">
            <w:r>
              <w:t>T</w:t>
            </w:r>
            <w:r>
              <w:t>ỷ</w:t>
            </w:r>
            <w:r>
              <w:t xml:space="preserve"> l</w:t>
            </w:r>
            <w:r>
              <w:t>ệ</w:t>
            </w:r>
            <w:r>
              <w:t xml:space="preserve"> sai l</w:t>
            </w:r>
            <w:r>
              <w:t>ệ</w:t>
            </w:r>
            <w:r>
              <w:t>ch ki</w:t>
            </w:r>
            <w:r>
              <w:t>ể</w:t>
            </w:r>
            <w:r>
              <w:t>m kê</w:t>
            </w:r>
          </w:p>
        </w:tc>
        <w:tc>
          <w:tcPr>
            <w:tcW w:w="2880" w:type="dxa"/>
          </w:tcPr>
          <w:p w14:paraId="44D0A55B" w14:textId="77777777" w:rsidR="005E1BA7" w:rsidRDefault="00974018">
            <w:r>
              <w:t>&lt;=1%</w:t>
            </w:r>
          </w:p>
        </w:tc>
      </w:tr>
      <w:tr w:rsidR="005E1BA7" w14:paraId="5D112BC5" w14:textId="77777777">
        <w:tc>
          <w:tcPr>
            <w:tcW w:w="2880" w:type="dxa"/>
          </w:tcPr>
          <w:p w14:paraId="0E8585FB" w14:textId="77777777" w:rsidR="005E1BA7" w:rsidRDefault="00974018">
            <w:r>
              <w:t>C</w:t>
            </w:r>
            <w:r>
              <w:t>ả</w:t>
            </w:r>
            <w:r>
              <w:t>i thi</w:t>
            </w:r>
            <w:r>
              <w:t>ệ</w:t>
            </w:r>
            <w:r>
              <w:t>n d</w:t>
            </w:r>
            <w:r>
              <w:t>ị</w:t>
            </w:r>
            <w:r>
              <w:t>ch v</w:t>
            </w:r>
            <w:r>
              <w:t>ụ</w:t>
            </w:r>
          </w:p>
        </w:tc>
        <w:tc>
          <w:tcPr>
            <w:tcW w:w="2880" w:type="dxa"/>
          </w:tcPr>
          <w:p w14:paraId="3371A5A2" w14:textId="77777777" w:rsidR="005E1BA7" w:rsidRDefault="00974018">
            <w:r>
              <w:t>T</w:t>
            </w:r>
            <w:r>
              <w:t>ỷ</w:t>
            </w:r>
            <w:r>
              <w:t xml:space="preserve"> l</w:t>
            </w:r>
            <w:r>
              <w:t>ệ</w:t>
            </w:r>
            <w:r>
              <w:t xml:space="preserve"> b</w:t>
            </w:r>
            <w:r>
              <w:t>ả</w:t>
            </w:r>
            <w:r>
              <w:t>o hành đúng h</w:t>
            </w:r>
            <w:r>
              <w:t>ẹ</w:t>
            </w:r>
            <w:r>
              <w:t>n</w:t>
            </w:r>
          </w:p>
        </w:tc>
        <w:tc>
          <w:tcPr>
            <w:tcW w:w="2880" w:type="dxa"/>
          </w:tcPr>
          <w:p w14:paraId="29EBFB37" w14:textId="77777777" w:rsidR="005E1BA7" w:rsidRDefault="00974018">
            <w:r>
              <w:t>&gt;=95%</w:t>
            </w:r>
          </w:p>
        </w:tc>
      </w:tr>
    </w:tbl>
    <w:p w14:paraId="76C906A5" w14:textId="77777777" w:rsidR="005E1BA7" w:rsidRDefault="00974018">
      <w:pPr>
        <w:pStyle w:val="Heading2"/>
      </w:pPr>
      <w:r>
        <w:t>3. Hi</w:t>
      </w:r>
      <w:r>
        <w:t>ệ</w:t>
      </w:r>
      <w:r>
        <w:t>n tr</w:t>
      </w:r>
      <w:r>
        <w:t>ạ</w:t>
      </w:r>
      <w:r>
        <w:t>ng &amp; v</w:t>
      </w:r>
      <w:r>
        <w:t>ấ</w:t>
      </w:r>
      <w:r>
        <w:t>n đ</w:t>
      </w:r>
      <w:r>
        <w:t>ề</w:t>
      </w:r>
    </w:p>
    <w:p w14:paraId="1910DF3B" w14:textId="77777777" w:rsidR="005E1BA7" w:rsidRDefault="00974018">
      <w:r>
        <w:t>– Qu</w:t>
      </w:r>
      <w:r>
        <w:t>ả</w:t>
      </w:r>
      <w:r>
        <w:t>n lý SKU b</w:t>
      </w:r>
      <w:r>
        <w:t>ằ</w:t>
      </w:r>
      <w:r>
        <w:t>ng file Excel khi</w:t>
      </w:r>
      <w:r>
        <w:t>ế</w:t>
      </w:r>
      <w:r>
        <w:t>n d</w:t>
      </w:r>
      <w:r>
        <w:t>ữ</w:t>
      </w:r>
      <w:r>
        <w:t xml:space="preserve"> li</w:t>
      </w:r>
      <w:r>
        <w:t>ệ</w:t>
      </w:r>
      <w:r>
        <w:t>u gi</w:t>
      </w:r>
      <w:r>
        <w:t>ữ</w:t>
      </w:r>
      <w:r>
        <w:t>a chi nhánh l</w:t>
      </w:r>
      <w:r>
        <w:t>ệ</w:t>
      </w:r>
      <w:r>
        <w:t>ch 1‑2 ngày.</w:t>
      </w:r>
      <w:r>
        <w:br/>
        <w:t xml:space="preserve">– KPI nhân viên </w:t>
      </w:r>
      <w:r>
        <w:t>tính th</w:t>
      </w:r>
      <w:r>
        <w:t>ủ</w:t>
      </w:r>
      <w:r>
        <w:t xml:space="preserve"> công → tr</w:t>
      </w:r>
      <w:r>
        <w:t>ễ</w:t>
      </w:r>
      <w:r>
        <w:t xml:space="preserve"> tr</w:t>
      </w:r>
      <w:r>
        <w:t>ả</w:t>
      </w:r>
      <w:r>
        <w:t xml:space="preserve"> thư</w:t>
      </w:r>
      <w:r>
        <w:t>ở</w:t>
      </w:r>
      <w:r>
        <w:t>ng, thi</w:t>
      </w:r>
      <w:r>
        <w:t>ế</w:t>
      </w:r>
      <w:r>
        <w:t>u minh b</w:t>
      </w:r>
      <w:r>
        <w:t>ạ</w:t>
      </w:r>
      <w:r>
        <w:t>ch.</w:t>
      </w:r>
      <w:r>
        <w:br/>
        <w:t>– Không có c</w:t>
      </w:r>
      <w:r>
        <w:t>ả</w:t>
      </w:r>
      <w:r>
        <w:t>nh báo t</w:t>
      </w:r>
      <w:r>
        <w:t>ự</w:t>
      </w:r>
      <w:r>
        <w:t xml:space="preserve"> đ</w:t>
      </w:r>
      <w:r>
        <w:t>ộ</w:t>
      </w:r>
      <w:r>
        <w:t>ng lõi l</w:t>
      </w:r>
      <w:r>
        <w:t>ọ</w:t>
      </w:r>
      <w:r>
        <w:t>c đ</w:t>
      </w:r>
      <w:r>
        <w:t>ế</w:t>
      </w:r>
      <w:r>
        <w:t>n h</w:t>
      </w:r>
      <w:r>
        <w:t>ạ</w:t>
      </w:r>
      <w:r>
        <w:t xml:space="preserve">n thay, </w:t>
      </w:r>
      <w:r>
        <w:t>ả</w:t>
      </w:r>
      <w:r>
        <w:t>nh hư</w:t>
      </w:r>
      <w:r>
        <w:t>ở</w:t>
      </w:r>
      <w:r>
        <w:t>ng uy tín d</w:t>
      </w:r>
      <w:r>
        <w:t>ị</w:t>
      </w:r>
      <w:r>
        <w:t>ch v</w:t>
      </w:r>
      <w:r>
        <w:t>ụ</w:t>
      </w:r>
      <w:r>
        <w:t>.</w:t>
      </w:r>
    </w:p>
    <w:p w14:paraId="37509481" w14:textId="77777777" w:rsidR="005E1BA7" w:rsidRDefault="00974018">
      <w:pPr>
        <w:pStyle w:val="Heading2"/>
      </w:pPr>
      <w:r>
        <w:t>4. Ph</w:t>
      </w:r>
      <w:r>
        <w:t>ạ</w:t>
      </w:r>
      <w:r>
        <w:t>m vi</w:t>
      </w:r>
    </w:p>
    <w:p w14:paraId="295DE9F0" w14:textId="77777777" w:rsidR="005E1BA7" w:rsidRDefault="00974018">
      <w:pPr>
        <w:pStyle w:val="ListBullet"/>
      </w:pPr>
      <w:r>
        <w:t>Trong ph</w:t>
      </w:r>
      <w:r>
        <w:t>ạ</w:t>
      </w:r>
      <w:r>
        <w:t>m vi: qu</w:t>
      </w:r>
      <w:r>
        <w:t>ả</w:t>
      </w:r>
      <w:r>
        <w:t>n tr</w:t>
      </w:r>
      <w:r>
        <w:t>ị</w:t>
      </w:r>
      <w:r>
        <w:t xml:space="preserve"> S</w:t>
      </w:r>
      <w:r>
        <w:t>ả</w:t>
      </w:r>
      <w:r>
        <w:t>n ph</w:t>
      </w:r>
      <w:r>
        <w:t>ẩ</w:t>
      </w:r>
      <w:r>
        <w:t>m, Kho, Đơn, Khách, B</w:t>
      </w:r>
      <w:r>
        <w:t>ả</w:t>
      </w:r>
      <w:r>
        <w:t>o hành, K</w:t>
      </w:r>
      <w:r>
        <w:t>ế</w:t>
      </w:r>
      <w:r>
        <w:t xml:space="preserve"> toán, KPI, RBAC, API Zalo OA &amp; VNPAY.</w:t>
      </w:r>
    </w:p>
    <w:p w14:paraId="12E46432" w14:textId="77777777" w:rsidR="005E1BA7" w:rsidRDefault="00974018">
      <w:pPr>
        <w:pStyle w:val="ListBullet"/>
      </w:pPr>
      <w:r>
        <w:t>Ngoài ph</w:t>
      </w:r>
      <w:r>
        <w:t>ạ</w:t>
      </w:r>
      <w:r>
        <w:t>m vi: tín</w:t>
      </w:r>
      <w:r>
        <w:t>h năng IoT realtime TDS, h</w:t>
      </w:r>
      <w:r>
        <w:t>ệ</w:t>
      </w:r>
      <w:r>
        <w:t xml:space="preserve"> th</w:t>
      </w:r>
      <w:r>
        <w:t>ố</w:t>
      </w:r>
      <w:r>
        <w:t>ng s</w:t>
      </w:r>
      <w:r>
        <w:t>ả</w:t>
      </w:r>
      <w:r>
        <w:t>n xu</w:t>
      </w:r>
      <w:r>
        <w:t>ấ</w:t>
      </w:r>
      <w:r>
        <w:t>t.</w:t>
      </w:r>
    </w:p>
    <w:p w14:paraId="5EE49AFE" w14:textId="77777777" w:rsidR="005E1BA7" w:rsidRDefault="00974018">
      <w:pPr>
        <w:pStyle w:val="Heading2"/>
      </w:pPr>
      <w:r>
        <w:t>5. Stakeholders &amp; Ma tr</w:t>
      </w:r>
      <w:r>
        <w:t>ậ</w:t>
      </w:r>
      <w:r>
        <w:t>n RACI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5E1BA7" w14:paraId="7F783DB6" w14:textId="77777777" w:rsidTr="005E1B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31AF165" w14:textId="77777777" w:rsidR="005E1BA7" w:rsidRDefault="00974018">
            <w:r>
              <w:t>Vai trò</w:t>
            </w:r>
          </w:p>
        </w:tc>
        <w:tc>
          <w:tcPr>
            <w:tcW w:w="1728" w:type="dxa"/>
          </w:tcPr>
          <w:p w14:paraId="3BAB717B" w14:textId="77777777" w:rsidR="005E1BA7" w:rsidRDefault="009740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</w:t>
            </w:r>
          </w:p>
        </w:tc>
        <w:tc>
          <w:tcPr>
            <w:tcW w:w="1728" w:type="dxa"/>
          </w:tcPr>
          <w:p w14:paraId="3B2D4198" w14:textId="77777777" w:rsidR="005E1BA7" w:rsidRDefault="009740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728" w:type="dxa"/>
          </w:tcPr>
          <w:p w14:paraId="523A40C1" w14:textId="77777777" w:rsidR="005E1BA7" w:rsidRDefault="009740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28" w:type="dxa"/>
          </w:tcPr>
          <w:p w14:paraId="1FD31278" w14:textId="77777777" w:rsidR="005E1BA7" w:rsidRDefault="009740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C/I</w:t>
            </w:r>
          </w:p>
        </w:tc>
      </w:tr>
      <w:tr w:rsidR="005E1BA7" w14:paraId="1A52A474" w14:textId="77777777" w:rsidTr="005E1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2E47131" w14:textId="77777777" w:rsidR="005E1BA7" w:rsidRDefault="00974018">
            <w:r>
              <w:t>Sponsor</w:t>
            </w:r>
          </w:p>
        </w:tc>
        <w:tc>
          <w:tcPr>
            <w:tcW w:w="1728" w:type="dxa"/>
          </w:tcPr>
          <w:p w14:paraId="50D74B3A" w14:textId="77777777" w:rsidR="005E1BA7" w:rsidRDefault="00974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CEO</w:t>
            </w:r>
          </w:p>
        </w:tc>
        <w:tc>
          <w:tcPr>
            <w:tcW w:w="1728" w:type="dxa"/>
          </w:tcPr>
          <w:p w14:paraId="6E6DD585" w14:textId="77777777" w:rsidR="005E1BA7" w:rsidRDefault="005E1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06A54D46" w14:textId="77777777" w:rsidR="005E1BA7" w:rsidRDefault="00974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✔</w:t>
            </w:r>
          </w:p>
        </w:tc>
        <w:tc>
          <w:tcPr>
            <w:tcW w:w="1728" w:type="dxa"/>
          </w:tcPr>
          <w:p w14:paraId="0E9236F2" w14:textId="77777777" w:rsidR="005E1BA7" w:rsidRDefault="005E1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1BA7" w14:paraId="3C62C85B" w14:textId="77777777" w:rsidTr="005E1B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F7BB501" w14:textId="77777777" w:rsidR="005E1BA7" w:rsidRDefault="00974018">
            <w:r>
              <w:t>Product Owner</w:t>
            </w:r>
          </w:p>
        </w:tc>
        <w:tc>
          <w:tcPr>
            <w:tcW w:w="1728" w:type="dxa"/>
          </w:tcPr>
          <w:p w14:paraId="77DBD069" w14:textId="77777777" w:rsidR="005E1BA7" w:rsidRDefault="00974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Giám đ</w:t>
            </w:r>
            <w:r>
              <w:t>ố</w:t>
            </w:r>
            <w:r>
              <w:t>c bán hàng</w:t>
            </w:r>
          </w:p>
        </w:tc>
        <w:tc>
          <w:tcPr>
            <w:tcW w:w="1728" w:type="dxa"/>
          </w:tcPr>
          <w:p w14:paraId="46D73F76" w14:textId="77777777" w:rsidR="005E1BA7" w:rsidRDefault="00974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✔</w:t>
            </w:r>
          </w:p>
        </w:tc>
        <w:tc>
          <w:tcPr>
            <w:tcW w:w="1728" w:type="dxa"/>
          </w:tcPr>
          <w:p w14:paraId="4AAA5A53" w14:textId="77777777" w:rsidR="005E1BA7" w:rsidRDefault="005E1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0457EE6F" w14:textId="77777777" w:rsidR="005E1BA7" w:rsidRDefault="00974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✔</w:t>
            </w:r>
          </w:p>
        </w:tc>
      </w:tr>
      <w:tr w:rsidR="005E1BA7" w14:paraId="5362CBF1" w14:textId="77777777" w:rsidTr="005E1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4AD0F18" w14:textId="77777777" w:rsidR="005E1BA7" w:rsidRDefault="00974018">
            <w:r>
              <w:t>BA</w:t>
            </w:r>
          </w:p>
        </w:tc>
        <w:tc>
          <w:tcPr>
            <w:tcW w:w="1728" w:type="dxa"/>
          </w:tcPr>
          <w:p w14:paraId="6E28E2DC" w14:textId="77777777" w:rsidR="005E1BA7" w:rsidRDefault="00974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Phòng BA</w:t>
            </w:r>
          </w:p>
        </w:tc>
        <w:tc>
          <w:tcPr>
            <w:tcW w:w="1728" w:type="dxa"/>
          </w:tcPr>
          <w:p w14:paraId="3193F547" w14:textId="77777777" w:rsidR="005E1BA7" w:rsidRDefault="00974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✔</w:t>
            </w:r>
          </w:p>
        </w:tc>
        <w:tc>
          <w:tcPr>
            <w:tcW w:w="1728" w:type="dxa"/>
          </w:tcPr>
          <w:p w14:paraId="1435793D" w14:textId="77777777" w:rsidR="005E1BA7" w:rsidRDefault="005E1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6278E7D5" w14:textId="77777777" w:rsidR="005E1BA7" w:rsidRDefault="00974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✔</w:t>
            </w:r>
          </w:p>
        </w:tc>
      </w:tr>
      <w:tr w:rsidR="005E1BA7" w14:paraId="10B976DE" w14:textId="77777777" w:rsidTr="005E1B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036B62B" w14:textId="77777777" w:rsidR="005E1BA7" w:rsidRDefault="00974018">
            <w:r>
              <w:t>Dev Lead</w:t>
            </w:r>
          </w:p>
        </w:tc>
        <w:tc>
          <w:tcPr>
            <w:tcW w:w="1728" w:type="dxa"/>
          </w:tcPr>
          <w:p w14:paraId="1DF74C64" w14:textId="77777777" w:rsidR="005E1BA7" w:rsidRDefault="00974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Lead</w:t>
            </w:r>
          </w:p>
        </w:tc>
        <w:tc>
          <w:tcPr>
            <w:tcW w:w="1728" w:type="dxa"/>
          </w:tcPr>
          <w:p w14:paraId="333A57B8" w14:textId="77777777" w:rsidR="005E1BA7" w:rsidRDefault="005E1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6043FAF1" w14:textId="77777777" w:rsidR="005E1BA7" w:rsidRDefault="005E1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2AFEEC3C" w14:textId="77777777" w:rsidR="005E1BA7" w:rsidRDefault="00974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✔</w:t>
            </w:r>
          </w:p>
        </w:tc>
      </w:tr>
      <w:tr w:rsidR="005E1BA7" w14:paraId="0E75A7DB" w14:textId="77777777" w:rsidTr="005E1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611D78C" w14:textId="77777777" w:rsidR="005E1BA7" w:rsidRDefault="00974018">
            <w:r>
              <w:t>K</w:t>
            </w:r>
            <w:r>
              <w:t>ế</w:t>
            </w:r>
            <w:r>
              <w:t xml:space="preserve"> toán</w:t>
            </w:r>
          </w:p>
        </w:tc>
        <w:tc>
          <w:tcPr>
            <w:tcW w:w="1728" w:type="dxa"/>
          </w:tcPr>
          <w:p w14:paraId="6586F8D6" w14:textId="77777777" w:rsidR="005E1BA7" w:rsidRDefault="00974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Trư</w:t>
            </w:r>
            <w:r>
              <w:t>ở</w:t>
            </w:r>
            <w:r>
              <w:t>ng phòng k</w:t>
            </w:r>
            <w:r>
              <w:t>ế</w:t>
            </w:r>
            <w:r>
              <w:t xml:space="preserve"> toán</w:t>
            </w:r>
          </w:p>
        </w:tc>
        <w:tc>
          <w:tcPr>
            <w:tcW w:w="1728" w:type="dxa"/>
          </w:tcPr>
          <w:p w14:paraId="060527ED" w14:textId="77777777" w:rsidR="005E1BA7" w:rsidRDefault="005E1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0ED95E15" w14:textId="77777777" w:rsidR="005E1BA7" w:rsidRDefault="005E1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43FAFAD5" w14:textId="77777777" w:rsidR="005E1BA7" w:rsidRDefault="00974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✔</w:t>
            </w:r>
          </w:p>
        </w:tc>
      </w:tr>
    </w:tbl>
    <w:p w14:paraId="52B5344E" w14:textId="77777777" w:rsidR="005E1BA7" w:rsidRDefault="00974018">
      <w:pPr>
        <w:pStyle w:val="Heading2"/>
      </w:pPr>
      <w:r>
        <w:lastRenderedPageBreak/>
        <w:t>6. Lu</w:t>
      </w:r>
      <w:r>
        <w:t>ồ</w:t>
      </w:r>
      <w:r>
        <w:t>ng nghi</w:t>
      </w:r>
      <w:r>
        <w:t>ệ</w:t>
      </w:r>
      <w:r>
        <w:t>p v</w:t>
      </w:r>
      <w:r>
        <w:t>ụ</w:t>
      </w:r>
      <w:r>
        <w:t xml:space="preserve"> chính</w:t>
      </w:r>
    </w:p>
    <w:p w14:paraId="0CA47393" w14:textId="77777777" w:rsidR="005E1BA7" w:rsidRDefault="00974018">
      <w:pPr>
        <w:pStyle w:val="ListNumber"/>
      </w:pPr>
      <w:r>
        <w:t xml:space="preserve">1. </w:t>
      </w:r>
      <w:r>
        <w:t>Bán hàng POS » T</w:t>
      </w:r>
      <w:r>
        <w:t>ạ</w:t>
      </w:r>
      <w:r>
        <w:t>o đơn » Thanh toán » Gi</w:t>
      </w:r>
      <w:r>
        <w:t>ả</w:t>
      </w:r>
      <w:r>
        <w:t>m t</w:t>
      </w:r>
      <w:r>
        <w:t>ồ</w:t>
      </w:r>
      <w:r>
        <w:t>n kho » C</w:t>
      </w:r>
      <w:r>
        <w:t>ậ</w:t>
      </w:r>
      <w:r>
        <w:t>p nh</w:t>
      </w:r>
      <w:r>
        <w:t>ậ</w:t>
      </w:r>
      <w:r>
        <w:t>t KPI.</w:t>
      </w:r>
      <w:r>
        <w:br/>
        <w:t>2. Cron nh</w:t>
      </w:r>
      <w:r>
        <w:t>ắ</w:t>
      </w:r>
      <w:r>
        <w:t>c thay lõi » Push Zalo OA &amp; mobile.</w:t>
      </w:r>
      <w:r>
        <w:br/>
        <w:t>3. B</w:t>
      </w:r>
      <w:r>
        <w:t>ả</w:t>
      </w:r>
      <w:r>
        <w:t>o hành » Ticket » K</w:t>
      </w:r>
      <w:r>
        <w:t>ỹ</w:t>
      </w:r>
      <w:r>
        <w:t xml:space="preserve"> thu</w:t>
      </w:r>
      <w:r>
        <w:t>ậ</w:t>
      </w:r>
      <w:r>
        <w:t>t viên hoàn thành » Ph</w:t>
      </w:r>
      <w:r>
        <w:t>ụ</w:t>
      </w:r>
      <w:r>
        <w:t xml:space="preserve"> tùng xu</w:t>
      </w:r>
      <w:r>
        <w:t>ấ</w:t>
      </w:r>
      <w:r>
        <w:t>t kho.</w:t>
      </w:r>
      <w:r>
        <w:br/>
        <w:t>4. K</w:t>
      </w:r>
      <w:r>
        <w:t>ế</w:t>
      </w:r>
      <w:r>
        <w:t xml:space="preserve"> toán ghi nh</w:t>
      </w:r>
      <w:r>
        <w:t>ậ</w:t>
      </w:r>
      <w:r>
        <w:t>n phi</w:t>
      </w:r>
      <w:r>
        <w:t>ế</w:t>
      </w:r>
      <w:r>
        <w:t>u thu/chi, xu</w:t>
      </w:r>
      <w:r>
        <w:t>ấ</w:t>
      </w:r>
      <w:r>
        <w:t>t hoá đơn đi</w:t>
      </w:r>
      <w:r>
        <w:t>ệ</w:t>
      </w:r>
      <w:r>
        <w:t>n t</w:t>
      </w:r>
      <w:r>
        <w:t>ử</w:t>
      </w:r>
      <w:r>
        <w:t>.</w:t>
      </w:r>
      <w:r>
        <w:br/>
        <w:t>5. Báo cáo dashb</w:t>
      </w:r>
      <w:r>
        <w:t>oard realtime cho Ban lãnh đ</w:t>
      </w:r>
      <w:r>
        <w:t>ạ</w:t>
      </w:r>
      <w:r>
        <w:t>o.</w:t>
      </w:r>
    </w:p>
    <w:p w14:paraId="1BF27CB6" w14:textId="77777777" w:rsidR="005E1BA7" w:rsidRDefault="00974018">
      <w:pPr>
        <w:pStyle w:val="Heading2"/>
      </w:pPr>
      <w:r>
        <w:t>7. Gi</w:t>
      </w:r>
      <w:r>
        <w:t>ả</w:t>
      </w:r>
      <w:r>
        <w:t xml:space="preserve"> đ</w:t>
      </w:r>
      <w:r>
        <w:t>ị</w:t>
      </w:r>
      <w:r>
        <w:t>nh &amp; ph</w:t>
      </w:r>
      <w:r>
        <w:t>ụ</w:t>
      </w:r>
      <w:r>
        <w:t xml:space="preserve"> thu</w:t>
      </w:r>
      <w:r>
        <w:t>ộ</w:t>
      </w:r>
      <w:r>
        <w:t>c</w:t>
      </w:r>
    </w:p>
    <w:p w14:paraId="40A70F55" w14:textId="77777777" w:rsidR="005E1BA7" w:rsidRDefault="00974018">
      <w:r>
        <w:t>• Đ</w:t>
      </w:r>
      <w:r>
        <w:t>ạ</w:t>
      </w:r>
      <w:r>
        <w:t>i lý s</w:t>
      </w:r>
      <w:r>
        <w:t>ẵ</w:t>
      </w:r>
      <w:r>
        <w:t>n d</w:t>
      </w:r>
      <w:r>
        <w:t>ữ</w:t>
      </w:r>
      <w:r>
        <w:t xml:space="preserve"> li</w:t>
      </w:r>
      <w:r>
        <w:t>ệ</w:t>
      </w:r>
      <w:r>
        <w:t>u SKU &amp; t</w:t>
      </w:r>
      <w:r>
        <w:t>ồ</w:t>
      </w:r>
      <w:r>
        <w:t>n đ</w:t>
      </w:r>
      <w:r>
        <w:t>ầ</w:t>
      </w:r>
      <w:r>
        <w:t>u k</w:t>
      </w:r>
      <w:r>
        <w:t>ỳ</w:t>
      </w:r>
      <w:r>
        <w:t>.</w:t>
      </w:r>
      <w:r>
        <w:br/>
        <w:t>• VNPAY cung c</w:t>
      </w:r>
      <w:r>
        <w:t>ấ</w:t>
      </w:r>
      <w:r>
        <w:t>p API production trư</w:t>
      </w:r>
      <w:r>
        <w:t>ớ</w:t>
      </w:r>
      <w:r>
        <w:t>c go‑live 2 tu</w:t>
      </w:r>
      <w:r>
        <w:t>ầ</w:t>
      </w:r>
      <w:r>
        <w:t>n.</w:t>
      </w:r>
    </w:p>
    <w:p w14:paraId="64041914" w14:textId="77777777" w:rsidR="005E1BA7" w:rsidRDefault="00974018">
      <w:pPr>
        <w:pStyle w:val="Heading2"/>
      </w:pPr>
      <w:r>
        <w:t>8. R</w:t>
      </w:r>
      <w:r>
        <w:t>ủ</w:t>
      </w:r>
      <w:r>
        <w:t>i ro &amp; bi</w:t>
      </w:r>
      <w:r>
        <w:t>ệ</w:t>
      </w:r>
      <w:r>
        <w:t>n pháp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E1BA7" w14:paraId="0955BCA4" w14:textId="77777777">
        <w:tc>
          <w:tcPr>
            <w:tcW w:w="2880" w:type="dxa"/>
          </w:tcPr>
          <w:p w14:paraId="0C42EF02" w14:textId="77777777" w:rsidR="005E1BA7" w:rsidRDefault="00974018">
            <w:r>
              <w:t>R</w:t>
            </w:r>
            <w:r>
              <w:t>ủ</w:t>
            </w:r>
            <w:r>
              <w:t>i ro</w:t>
            </w:r>
          </w:p>
        </w:tc>
        <w:tc>
          <w:tcPr>
            <w:tcW w:w="2880" w:type="dxa"/>
          </w:tcPr>
          <w:p w14:paraId="7ED7D1ED" w14:textId="77777777" w:rsidR="005E1BA7" w:rsidRDefault="00974018">
            <w:r>
              <w:t>Tác đ</w:t>
            </w:r>
            <w:r>
              <w:t>ộ</w:t>
            </w:r>
            <w:r>
              <w:t>ng</w:t>
            </w:r>
          </w:p>
        </w:tc>
        <w:tc>
          <w:tcPr>
            <w:tcW w:w="2880" w:type="dxa"/>
          </w:tcPr>
          <w:p w14:paraId="389D65C3" w14:textId="77777777" w:rsidR="005E1BA7" w:rsidRDefault="00974018">
            <w:r>
              <w:t>Gi</w:t>
            </w:r>
            <w:r>
              <w:t>ả</w:t>
            </w:r>
            <w:r>
              <w:t>m thi</w:t>
            </w:r>
            <w:r>
              <w:t>ể</w:t>
            </w:r>
            <w:r>
              <w:t>u</w:t>
            </w:r>
          </w:p>
        </w:tc>
      </w:tr>
      <w:tr w:rsidR="005E1BA7" w14:paraId="6EC4FD10" w14:textId="77777777">
        <w:tc>
          <w:tcPr>
            <w:tcW w:w="2880" w:type="dxa"/>
          </w:tcPr>
          <w:p w14:paraId="3932880A" w14:textId="77777777" w:rsidR="005E1BA7" w:rsidRDefault="00974018">
            <w:r>
              <w:t>Ch</w:t>
            </w:r>
            <w:r>
              <w:t>ậ</w:t>
            </w:r>
            <w:r>
              <w:t>m nh</w:t>
            </w:r>
            <w:r>
              <w:t>ậ</w:t>
            </w:r>
            <w:r>
              <w:t>p li</w:t>
            </w:r>
            <w:r>
              <w:t>ệ</w:t>
            </w:r>
            <w:r>
              <w:t>u SKU</w:t>
            </w:r>
          </w:p>
        </w:tc>
        <w:tc>
          <w:tcPr>
            <w:tcW w:w="2880" w:type="dxa"/>
          </w:tcPr>
          <w:p w14:paraId="6299C4C4" w14:textId="77777777" w:rsidR="005E1BA7" w:rsidRDefault="00974018">
            <w:r>
              <w:t>Delay cut‑over</w:t>
            </w:r>
          </w:p>
        </w:tc>
        <w:tc>
          <w:tcPr>
            <w:tcW w:w="2880" w:type="dxa"/>
          </w:tcPr>
          <w:p w14:paraId="401E8AF0" w14:textId="77777777" w:rsidR="005E1BA7" w:rsidRDefault="00974018">
            <w:r>
              <w:t>Thuê data entry t</w:t>
            </w:r>
            <w:r>
              <w:t>ạ</w:t>
            </w:r>
            <w:r>
              <w:t xml:space="preserve">m </w:t>
            </w:r>
            <w:r>
              <w:t>th</w:t>
            </w:r>
            <w:r>
              <w:t>ờ</w:t>
            </w:r>
            <w:r>
              <w:t>i</w:t>
            </w:r>
          </w:p>
        </w:tc>
      </w:tr>
      <w:tr w:rsidR="005E1BA7" w14:paraId="517743DB" w14:textId="77777777">
        <w:tc>
          <w:tcPr>
            <w:tcW w:w="2880" w:type="dxa"/>
          </w:tcPr>
          <w:p w14:paraId="162D53E3" w14:textId="77777777" w:rsidR="005E1BA7" w:rsidRDefault="00974018">
            <w:r>
              <w:t>M</w:t>
            </w:r>
            <w:r>
              <w:t>ấ</w:t>
            </w:r>
            <w:r>
              <w:t>t m</w:t>
            </w:r>
            <w:r>
              <w:t>ạ</w:t>
            </w:r>
            <w:r>
              <w:t>ng chi nhánh</w:t>
            </w:r>
          </w:p>
        </w:tc>
        <w:tc>
          <w:tcPr>
            <w:tcW w:w="2880" w:type="dxa"/>
          </w:tcPr>
          <w:p w14:paraId="63F7F5B8" w14:textId="77777777" w:rsidR="005E1BA7" w:rsidRDefault="00974018">
            <w:r>
              <w:t>Đơn POS offline</w:t>
            </w:r>
          </w:p>
        </w:tc>
        <w:tc>
          <w:tcPr>
            <w:tcW w:w="2880" w:type="dxa"/>
          </w:tcPr>
          <w:p w14:paraId="3A9A6DE9" w14:textId="77777777" w:rsidR="005E1BA7" w:rsidRDefault="00974018">
            <w:r>
              <w:t>Cache offline &amp; sync khi online</w:t>
            </w:r>
          </w:p>
        </w:tc>
      </w:tr>
    </w:tbl>
    <w:p w14:paraId="67731BF2" w14:textId="77777777" w:rsidR="005E1BA7" w:rsidRDefault="00974018">
      <w:pPr>
        <w:pStyle w:val="Heading1"/>
      </w:pPr>
      <w:r>
        <w:t>II. REQUIREMENT SPECIFICATION DOCUMENT (RSD)</w:t>
      </w:r>
    </w:p>
    <w:p w14:paraId="460408A0" w14:textId="77777777" w:rsidR="005E1BA7" w:rsidRDefault="00974018">
      <w:pPr>
        <w:pStyle w:val="Heading2"/>
      </w:pPr>
      <w:r>
        <w:t>1. Gi</w:t>
      </w:r>
      <w:r>
        <w:t>ớ</w:t>
      </w:r>
      <w:r>
        <w:t>i thi</w:t>
      </w:r>
      <w:r>
        <w:t>ệ</w:t>
      </w:r>
      <w:r>
        <w:t>u</w:t>
      </w:r>
    </w:p>
    <w:p w14:paraId="23CBC9AE" w14:textId="77777777" w:rsidR="005E1BA7" w:rsidRDefault="00974018">
      <w:r>
        <w:t>Tài li</w:t>
      </w:r>
      <w:r>
        <w:t>ệ</w:t>
      </w:r>
      <w:r>
        <w:t>u mô t</w:t>
      </w:r>
      <w:r>
        <w:t>ả</w:t>
      </w:r>
      <w:r>
        <w:t xml:space="preserve"> chi ti</w:t>
      </w:r>
      <w:r>
        <w:t>ế</w:t>
      </w:r>
      <w:r>
        <w:t>t yêu c</w:t>
      </w:r>
      <w:r>
        <w:t>ầ</w:t>
      </w:r>
      <w:r>
        <w:t>u ch</w:t>
      </w:r>
      <w:r>
        <w:t>ứ</w:t>
      </w:r>
      <w:r>
        <w:t>c năng &amp; phi ch</w:t>
      </w:r>
      <w:r>
        <w:t>ứ</w:t>
      </w:r>
      <w:r>
        <w:t>c năng đ</w:t>
      </w:r>
      <w:r>
        <w:t>ể</w:t>
      </w:r>
      <w:r>
        <w:t xml:space="preserve"> đ</w:t>
      </w:r>
      <w:r>
        <w:t>ộ</w:t>
      </w:r>
      <w:r>
        <w:t>i k</w:t>
      </w:r>
      <w:r>
        <w:t>ỹ</w:t>
      </w:r>
      <w:r>
        <w:t xml:space="preserve"> thu</w:t>
      </w:r>
      <w:r>
        <w:t>ậ</w:t>
      </w:r>
      <w:r>
        <w:t>t thi</w:t>
      </w:r>
      <w:r>
        <w:t>ế</w:t>
      </w:r>
      <w:r>
        <w:t>t k</w:t>
      </w:r>
      <w:r>
        <w:t>ế</w:t>
      </w:r>
      <w:r>
        <w:t>, phát tri</w:t>
      </w:r>
      <w:r>
        <w:t>ể</w:t>
      </w:r>
      <w:r>
        <w:t>n và ki</w:t>
      </w:r>
      <w:r>
        <w:t>ể</w:t>
      </w:r>
      <w:r>
        <w:t>m th</w:t>
      </w:r>
      <w:r>
        <w:t>ử</w:t>
      </w:r>
      <w:r>
        <w:t xml:space="preserve"> h</w:t>
      </w:r>
      <w:r>
        <w:t>ệ</w:t>
      </w:r>
      <w:r>
        <w:t xml:space="preserve"> th</w:t>
      </w:r>
      <w:r>
        <w:t>ố</w:t>
      </w:r>
      <w:r>
        <w:t>ng Web Adm</w:t>
      </w:r>
      <w:r>
        <w:t>in.</w:t>
      </w:r>
    </w:p>
    <w:p w14:paraId="5C04CCBC" w14:textId="77777777" w:rsidR="005E1BA7" w:rsidRDefault="00974018">
      <w:pPr>
        <w:pStyle w:val="Heading2"/>
      </w:pPr>
      <w:r>
        <w:t>2. Phân lo</w:t>
      </w:r>
      <w:r>
        <w:t>ạ</w:t>
      </w:r>
      <w:r>
        <w:t>i ngư</w:t>
      </w:r>
      <w:r>
        <w:t>ờ</w:t>
      </w:r>
      <w:r>
        <w:t>i dùng</w:t>
      </w:r>
    </w:p>
    <w:p w14:paraId="3F2F2ECD" w14:textId="77777777" w:rsidR="005E1BA7" w:rsidRDefault="00974018">
      <w:pPr>
        <w:pStyle w:val="ListBullet"/>
      </w:pPr>
      <w:r>
        <w:t>- Admin h</w:t>
      </w:r>
      <w:r>
        <w:t>ệ</w:t>
      </w:r>
      <w:r>
        <w:t xml:space="preserve"> th</w:t>
      </w:r>
      <w:r>
        <w:t>ố</w:t>
      </w:r>
      <w:r>
        <w:t>ng</w:t>
      </w:r>
      <w:r>
        <w:br/>
        <w:t>- Qu</w:t>
      </w:r>
      <w:r>
        <w:t>ả</w:t>
      </w:r>
      <w:r>
        <w:t>n lý chi nhánh</w:t>
      </w:r>
      <w:r>
        <w:br/>
        <w:t>- Nhân viên kinh doanh</w:t>
      </w:r>
      <w:r>
        <w:br/>
        <w:t>- K</w:t>
      </w:r>
      <w:r>
        <w:t>ế</w:t>
      </w:r>
      <w:r>
        <w:t xml:space="preserve"> toán</w:t>
      </w:r>
      <w:r>
        <w:br/>
        <w:t>- K</w:t>
      </w:r>
      <w:r>
        <w:t>ỹ</w:t>
      </w:r>
      <w:r>
        <w:t xml:space="preserve"> thu</w:t>
      </w:r>
      <w:r>
        <w:t>ậ</w:t>
      </w:r>
      <w:r>
        <w:t>t viên</w:t>
      </w:r>
      <w:r>
        <w:br/>
        <w:t>- Đ</w:t>
      </w:r>
      <w:r>
        <w:t>ạ</w:t>
      </w:r>
      <w:r>
        <w:t>i lý</w:t>
      </w:r>
    </w:p>
    <w:p w14:paraId="10233489" w14:textId="77777777" w:rsidR="005E1BA7" w:rsidRDefault="00974018">
      <w:pPr>
        <w:pStyle w:val="Heading2"/>
      </w:pPr>
      <w:r>
        <w:t>3. Đ</w:t>
      </w:r>
      <w:r>
        <w:t>ặ</w:t>
      </w:r>
      <w:r>
        <w:t>c t</w:t>
      </w:r>
      <w:r>
        <w:t>ả</w:t>
      </w:r>
      <w:r>
        <w:t xml:space="preserve"> ch</w:t>
      </w:r>
      <w:r>
        <w:t>ứ</w:t>
      </w:r>
      <w:r>
        <w:t>c năng</w:t>
      </w:r>
    </w:p>
    <w:p w14:paraId="31A318E1" w14:textId="77777777" w:rsidR="005E1BA7" w:rsidRDefault="00974018">
      <w:pPr>
        <w:pStyle w:val="Heading3"/>
      </w:pPr>
      <w:r>
        <w:t>F-PROD-01 – Product CRUD</w:t>
      </w:r>
    </w:p>
    <w:p w14:paraId="58FE308D" w14:textId="77777777" w:rsidR="005E1BA7" w:rsidRDefault="00974018">
      <w:r>
        <w:t>Thêm/s</w:t>
      </w:r>
      <w:r>
        <w:t>ử</w:t>
      </w:r>
      <w:r>
        <w:t>a/xóa s</w:t>
      </w:r>
      <w:r>
        <w:t>ả</w:t>
      </w:r>
      <w:r>
        <w:t>n ph</w:t>
      </w:r>
      <w:r>
        <w:t>ẩ</w:t>
      </w:r>
      <w:r>
        <w:t xml:space="preserve">m; upload ≤10 </w:t>
      </w:r>
      <w:r>
        <w:t>ả</w:t>
      </w:r>
      <w:r>
        <w:t>nh; barcode EAN-13; SKU duy nh</w:t>
      </w:r>
      <w:r>
        <w:t>ấ</w:t>
      </w:r>
      <w:r>
        <w:t>t.</w:t>
      </w:r>
    </w:p>
    <w:p w14:paraId="2A996FA2" w14:textId="77777777" w:rsidR="005E1BA7" w:rsidRDefault="00974018">
      <w:pPr>
        <w:pStyle w:val="IntenseQuote"/>
      </w:pPr>
      <w:r>
        <w:t>Lu</w:t>
      </w:r>
      <w:r>
        <w:t>ồ</w:t>
      </w:r>
      <w:r>
        <w:t>ng chính:</w:t>
      </w:r>
    </w:p>
    <w:p w14:paraId="5B5C6E98" w14:textId="77777777" w:rsidR="005E1BA7" w:rsidRDefault="00974018">
      <w:pPr>
        <w:pStyle w:val="ListNumber"/>
      </w:pPr>
      <w:r>
        <w:t>1) Ngư</w:t>
      </w:r>
      <w:r>
        <w:t>ờ</w:t>
      </w:r>
      <w:r>
        <w:t>i dùng → form → validate.</w:t>
      </w:r>
      <w:r>
        <w:br/>
        <w:t>2) G</w:t>
      </w:r>
      <w:r>
        <w:t>ử</w:t>
      </w:r>
      <w:r>
        <w:t>i API /save.</w:t>
      </w:r>
      <w:r>
        <w:br/>
        <w:t>3) Hi</w:t>
      </w:r>
      <w:r>
        <w:t>ể</w:t>
      </w:r>
      <w:r>
        <w:t>n th</w:t>
      </w:r>
      <w:r>
        <w:t>ị</w:t>
      </w:r>
      <w:r>
        <w:t xml:space="preserve"> toast thành công, c</w:t>
      </w:r>
      <w:r>
        <w:t>ậ</w:t>
      </w:r>
      <w:r>
        <w:t>p nh</w:t>
      </w:r>
      <w:r>
        <w:t>ậ</w:t>
      </w:r>
      <w:r>
        <w:t>t b</w:t>
      </w:r>
      <w:r>
        <w:t>ả</w:t>
      </w:r>
      <w:r>
        <w:t>ng.</w:t>
      </w:r>
    </w:p>
    <w:p w14:paraId="040BA7C5" w14:textId="77777777" w:rsidR="005E1BA7" w:rsidRDefault="00974018">
      <w:pPr>
        <w:pStyle w:val="ListBullet"/>
      </w:pPr>
      <w:r>
        <w:lastRenderedPageBreak/>
        <w:t>Tiêu chí ch</w:t>
      </w:r>
      <w:r>
        <w:t>ấ</w:t>
      </w:r>
      <w:r>
        <w:t>p nh</w:t>
      </w:r>
      <w:r>
        <w:t>ậ</w:t>
      </w:r>
      <w:r>
        <w:t>n:</w:t>
      </w:r>
      <w:r>
        <w:br/>
        <w:t>• Nh</w:t>
      </w:r>
      <w:r>
        <w:t>ậ</w:t>
      </w:r>
      <w:r>
        <w:t>p thi</w:t>
      </w:r>
      <w:r>
        <w:t>ế</w:t>
      </w:r>
      <w:r>
        <w:t>u trư</w:t>
      </w:r>
      <w:r>
        <w:t>ờ</w:t>
      </w:r>
      <w:r>
        <w:t>ng b</w:t>
      </w:r>
      <w:r>
        <w:t>ắ</w:t>
      </w:r>
      <w:r>
        <w:t>t bu</w:t>
      </w:r>
      <w:r>
        <w:t>ộ</w:t>
      </w:r>
      <w:r>
        <w:t>c hi</w:t>
      </w:r>
      <w:r>
        <w:t>ể</w:t>
      </w:r>
      <w:r>
        <w:t>n th</w:t>
      </w:r>
      <w:r>
        <w:t>ị</w:t>
      </w:r>
      <w:r>
        <w:t xml:space="preserve"> l</w:t>
      </w:r>
      <w:r>
        <w:t>ỗ</w:t>
      </w:r>
      <w:r>
        <w:t>i.</w:t>
      </w:r>
      <w:r>
        <w:br/>
        <w:t>• SKU trùng → báo l</w:t>
      </w:r>
      <w:r>
        <w:t>ỗ</w:t>
      </w:r>
      <w:r>
        <w:t>i.</w:t>
      </w:r>
    </w:p>
    <w:p w14:paraId="4E2FEF48" w14:textId="77777777" w:rsidR="005E1BA7" w:rsidRDefault="00974018">
      <w:pPr>
        <w:pStyle w:val="Heading3"/>
      </w:pPr>
      <w:r>
        <w:t>F-INV-03 – Inventory Movement</w:t>
      </w:r>
    </w:p>
    <w:p w14:paraId="1FFB7845" w14:textId="77777777" w:rsidR="005E1BA7" w:rsidRDefault="00974018">
      <w:r>
        <w:t>Ghi phi</w:t>
      </w:r>
      <w:r>
        <w:t>ế</w:t>
      </w:r>
      <w:r>
        <w:t>u nh</w:t>
      </w:r>
      <w:r>
        <w:t>ậ</w:t>
      </w:r>
      <w:r>
        <w:t>p/xu</w:t>
      </w:r>
      <w:r>
        <w:t>ấ</w:t>
      </w:r>
      <w:r>
        <w:t>t/ki</w:t>
      </w:r>
      <w:r>
        <w:t>ể</w:t>
      </w:r>
      <w:r>
        <w:t>m kê; c</w:t>
      </w:r>
      <w:r>
        <w:t>ậ</w:t>
      </w:r>
      <w:r>
        <w:t>p nh</w:t>
      </w:r>
      <w:r>
        <w:t>ậ</w:t>
      </w:r>
      <w:r>
        <w:t xml:space="preserve">t </w:t>
      </w:r>
      <w:r>
        <w:t>inventory; lưu l</w:t>
      </w:r>
      <w:r>
        <w:t>ị</w:t>
      </w:r>
      <w:r>
        <w:t>ch s</w:t>
      </w:r>
      <w:r>
        <w:t>ử</w:t>
      </w:r>
      <w:r>
        <w:t>.</w:t>
      </w:r>
    </w:p>
    <w:p w14:paraId="0D41C41D" w14:textId="77777777" w:rsidR="005E1BA7" w:rsidRDefault="00974018">
      <w:pPr>
        <w:pStyle w:val="IntenseQuote"/>
      </w:pPr>
      <w:r>
        <w:t>Lu</w:t>
      </w:r>
      <w:r>
        <w:t>ồ</w:t>
      </w:r>
      <w:r>
        <w:t>ng chính:</w:t>
      </w:r>
    </w:p>
    <w:p w14:paraId="2F0D463B" w14:textId="77777777" w:rsidR="005E1BA7" w:rsidRDefault="00974018">
      <w:pPr>
        <w:pStyle w:val="ListNumber"/>
      </w:pPr>
      <w:r>
        <w:t>1) Ngư</w:t>
      </w:r>
      <w:r>
        <w:t>ờ</w:t>
      </w:r>
      <w:r>
        <w:t>i dùng → form → validate.</w:t>
      </w:r>
      <w:r>
        <w:br/>
        <w:t>2) G</w:t>
      </w:r>
      <w:r>
        <w:t>ử</w:t>
      </w:r>
      <w:r>
        <w:t>i API /save.</w:t>
      </w:r>
      <w:r>
        <w:br/>
        <w:t>3) Hi</w:t>
      </w:r>
      <w:r>
        <w:t>ể</w:t>
      </w:r>
      <w:r>
        <w:t>n th</w:t>
      </w:r>
      <w:r>
        <w:t>ị</w:t>
      </w:r>
      <w:r>
        <w:t xml:space="preserve"> toast thành công, c</w:t>
      </w:r>
      <w:r>
        <w:t>ậ</w:t>
      </w:r>
      <w:r>
        <w:t>p nh</w:t>
      </w:r>
      <w:r>
        <w:t>ậ</w:t>
      </w:r>
      <w:r>
        <w:t>t b</w:t>
      </w:r>
      <w:r>
        <w:t>ả</w:t>
      </w:r>
      <w:r>
        <w:t>ng.</w:t>
      </w:r>
    </w:p>
    <w:p w14:paraId="2B4C1A07" w14:textId="77777777" w:rsidR="005E1BA7" w:rsidRDefault="00974018">
      <w:pPr>
        <w:pStyle w:val="ListBullet"/>
      </w:pPr>
      <w:r>
        <w:t>Tiêu chí ch</w:t>
      </w:r>
      <w:r>
        <w:t>ấ</w:t>
      </w:r>
      <w:r>
        <w:t>p nh</w:t>
      </w:r>
      <w:r>
        <w:t>ậ</w:t>
      </w:r>
      <w:r>
        <w:t>n:</w:t>
      </w:r>
      <w:r>
        <w:br/>
        <w:t>• Nh</w:t>
      </w:r>
      <w:r>
        <w:t>ậ</w:t>
      </w:r>
      <w:r>
        <w:t>p thi</w:t>
      </w:r>
      <w:r>
        <w:t>ế</w:t>
      </w:r>
      <w:r>
        <w:t>u trư</w:t>
      </w:r>
      <w:r>
        <w:t>ờ</w:t>
      </w:r>
      <w:r>
        <w:t>ng b</w:t>
      </w:r>
      <w:r>
        <w:t>ắ</w:t>
      </w:r>
      <w:r>
        <w:t>t bu</w:t>
      </w:r>
      <w:r>
        <w:t>ộ</w:t>
      </w:r>
      <w:r>
        <w:t>c hi</w:t>
      </w:r>
      <w:r>
        <w:t>ể</w:t>
      </w:r>
      <w:r>
        <w:t>n th</w:t>
      </w:r>
      <w:r>
        <w:t>ị</w:t>
      </w:r>
      <w:r>
        <w:t xml:space="preserve"> l</w:t>
      </w:r>
      <w:r>
        <w:t>ỗ</w:t>
      </w:r>
      <w:r>
        <w:t>i.</w:t>
      </w:r>
      <w:r>
        <w:br/>
        <w:t>• SKU trùng → báo l</w:t>
      </w:r>
      <w:r>
        <w:t>ỗ</w:t>
      </w:r>
      <w:r>
        <w:t>i.</w:t>
      </w:r>
    </w:p>
    <w:p w14:paraId="218F5B28" w14:textId="77777777" w:rsidR="005E1BA7" w:rsidRDefault="00974018">
      <w:pPr>
        <w:pStyle w:val="Heading3"/>
      </w:pPr>
      <w:r>
        <w:t>F-ORD-05 – Order Lifecycle</w:t>
      </w:r>
    </w:p>
    <w:p w14:paraId="13A8D47E" w14:textId="77777777" w:rsidR="005E1BA7" w:rsidRDefault="00974018">
      <w:r>
        <w:t>Chuy</w:t>
      </w:r>
      <w:r>
        <w:t>ể</w:t>
      </w:r>
      <w:r>
        <w:t>n tr</w:t>
      </w:r>
      <w:r>
        <w:t>ạ</w:t>
      </w:r>
      <w:r>
        <w:t>ng thái; h</w:t>
      </w:r>
      <w:r>
        <w:t>ủ</w:t>
      </w:r>
      <w:r>
        <w:t>y/đ</w:t>
      </w:r>
      <w:r>
        <w:t>ổ</w:t>
      </w:r>
      <w:r>
        <w:t>i tr</w:t>
      </w:r>
      <w:r>
        <w:t>ả</w:t>
      </w:r>
      <w:r>
        <w:t>; sinh hóa đơn đi</w:t>
      </w:r>
      <w:r>
        <w:t>ệ</w:t>
      </w:r>
      <w:r>
        <w:t>n t</w:t>
      </w:r>
      <w:r>
        <w:t>ử</w:t>
      </w:r>
      <w:r>
        <w:t>.</w:t>
      </w:r>
    </w:p>
    <w:p w14:paraId="4EEC99C6" w14:textId="77777777" w:rsidR="005E1BA7" w:rsidRDefault="00974018">
      <w:pPr>
        <w:pStyle w:val="IntenseQuote"/>
      </w:pPr>
      <w:r>
        <w:t>Lu</w:t>
      </w:r>
      <w:r>
        <w:t>ồ</w:t>
      </w:r>
      <w:r>
        <w:t>ng chính:</w:t>
      </w:r>
    </w:p>
    <w:p w14:paraId="65D41D04" w14:textId="77777777" w:rsidR="005E1BA7" w:rsidRDefault="00974018">
      <w:pPr>
        <w:pStyle w:val="ListNumber"/>
      </w:pPr>
      <w:r>
        <w:t>1) Ngư</w:t>
      </w:r>
      <w:r>
        <w:t>ờ</w:t>
      </w:r>
      <w:r>
        <w:t>i dùng → form → validate.</w:t>
      </w:r>
      <w:r>
        <w:br/>
        <w:t>2) G</w:t>
      </w:r>
      <w:r>
        <w:t>ử</w:t>
      </w:r>
      <w:r>
        <w:t>i API /save.</w:t>
      </w:r>
      <w:r>
        <w:br/>
        <w:t>3) Hi</w:t>
      </w:r>
      <w:r>
        <w:t>ể</w:t>
      </w:r>
      <w:r>
        <w:t>n th</w:t>
      </w:r>
      <w:r>
        <w:t>ị</w:t>
      </w:r>
      <w:r>
        <w:t xml:space="preserve"> toast thành công, c</w:t>
      </w:r>
      <w:r>
        <w:t>ậ</w:t>
      </w:r>
      <w:r>
        <w:t>p nh</w:t>
      </w:r>
      <w:r>
        <w:t>ậ</w:t>
      </w:r>
      <w:r>
        <w:t>t b</w:t>
      </w:r>
      <w:r>
        <w:t>ả</w:t>
      </w:r>
      <w:r>
        <w:t>ng.</w:t>
      </w:r>
    </w:p>
    <w:p w14:paraId="156A055D" w14:textId="77777777" w:rsidR="005E1BA7" w:rsidRDefault="00974018">
      <w:pPr>
        <w:pStyle w:val="ListBullet"/>
      </w:pPr>
      <w:r>
        <w:t>Tiêu chí ch</w:t>
      </w:r>
      <w:r>
        <w:t>ấ</w:t>
      </w:r>
      <w:r>
        <w:t>p nh</w:t>
      </w:r>
      <w:r>
        <w:t>ậ</w:t>
      </w:r>
      <w:r>
        <w:t>n:</w:t>
      </w:r>
      <w:r>
        <w:br/>
        <w:t>• Nh</w:t>
      </w:r>
      <w:r>
        <w:t>ậ</w:t>
      </w:r>
      <w:r>
        <w:t>p thi</w:t>
      </w:r>
      <w:r>
        <w:t>ế</w:t>
      </w:r>
      <w:r>
        <w:t>u trư</w:t>
      </w:r>
      <w:r>
        <w:t>ờ</w:t>
      </w:r>
      <w:r>
        <w:t>ng b</w:t>
      </w:r>
      <w:r>
        <w:t>ắ</w:t>
      </w:r>
      <w:r>
        <w:t>t bu</w:t>
      </w:r>
      <w:r>
        <w:t>ộ</w:t>
      </w:r>
      <w:r>
        <w:t>c hi</w:t>
      </w:r>
      <w:r>
        <w:t>ể</w:t>
      </w:r>
      <w:r>
        <w:t>n th</w:t>
      </w:r>
      <w:r>
        <w:t>ị</w:t>
      </w:r>
      <w:r>
        <w:t xml:space="preserve"> l</w:t>
      </w:r>
      <w:r>
        <w:t>ỗ</w:t>
      </w:r>
      <w:r>
        <w:t>i.</w:t>
      </w:r>
      <w:r>
        <w:br/>
        <w:t>• SKU trùng → báo l</w:t>
      </w:r>
      <w:r>
        <w:t>ỗ</w:t>
      </w:r>
      <w:r>
        <w:t>i.</w:t>
      </w:r>
    </w:p>
    <w:p w14:paraId="1F5C6B46" w14:textId="77777777" w:rsidR="005E1BA7" w:rsidRDefault="00974018">
      <w:pPr>
        <w:pStyle w:val="Heading3"/>
      </w:pPr>
      <w:r>
        <w:t>F-CRM-07 – Device</w:t>
      </w:r>
      <w:r>
        <w:t xml:space="preserve"> Registry</w:t>
      </w:r>
    </w:p>
    <w:p w14:paraId="378C0F88" w14:textId="77777777" w:rsidR="005E1BA7" w:rsidRDefault="00974018">
      <w:r>
        <w:t>Lưu thi</w:t>
      </w:r>
      <w:r>
        <w:t>ế</w:t>
      </w:r>
      <w:r>
        <w:t>t b</w:t>
      </w:r>
      <w:r>
        <w:t>ị</w:t>
      </w:r>
      <w:r>
        <w:t xml:space="preserve"> khách; cron nh</w:t>
      </w:r>
      <w:r>
        <w:t>ắ</w:t>
      </w:r>
      <w:r>
        <w:t>c thay lõi đ</w:t>
      </w:r>
      <w:r>
        <w:t>ị</w:t>
      </w:r>
      <w:r>
        <w:t>nh k</w:t>
      </w:r>
      <w:r>
        <w:t>ỳ</w:t>
      </w:r>
      <w:r>
        <w:t>.</w:t>
      </w:r>
    </w:p>
    <w:p w14:paraId="133CA99A" w14:textId="77777777" w:rsidR="005E1BA7" w:rsidRDefault="00974018">
      <w:pPr>
        <w:pStyle w:val="IntenseQuote"/>
      </w:pPr>
      <w:r>
        <w:t>Lu</w:t>
      </w:r>
      <w:r>
        <w:t>ồ</w:t>
      </w:r>
      <w:r>
        <w:t>ng chính:</w:t>
      </w:r>
    </w:p>
    <w:p w14:paraId="19434094" w14:textId="77777777" w:rsidR="005E1BA7" w:rsidRDefault="00974018">
      <w:pPr>
        <w:pStyle w:val="ListNumber"/>
      </w:pPr>
      <w:r>
        <w:t>1) Ngư</w:t>
      </w:r>
      <w:r>
        <w:t>ờ</w:t>
      </w:r>
      <w:r>
        <w:t>i dùng → form → validate.</w:t>
      </w:r>
      <w:r>
        <w:br/>
        <w:t>2) G</w:t>
      </w:r>
      <w:r>
        <w:t>ử</w:t>
      </w:r>
      <w:r>
        <w:t>i API /save.</w:t>
      </w:r>
      <w:r>
        <w:br/>
        <w:t>3) Hi</w:t>
      </w:r>
      <w:r>
        <w:t>ể</w:t>
      </w:r>
      <w:r>
        <w:t>n th</w:t>
      </w:r>
      <w:r>
        <w:t>ị</w:t>
      </w:r>
      <w:r>
        <w:t xml:space="preserve"> toast thành công, c</w:t>
      </w:r>
      <w:r>
        <w:t>ậ</w:t>
      </w:r>
      <w:r>
        <w:t>p nh</w:t>
      </w:r>
      <w:r>
        <w:t>ậ</w:t>
      </w:r>
      <w:r>
        <w:t>t b</w:t>
      </w:r>
      <w:r>
        <w:t>ả</w:t>
      </w:r>
      <w:r>
        <w:t>ng.</w:t>
      </w:r>
    </w:p>
    <w:p w14:paraId="44113A1E" w14:textId="77777777" w:rsidR="005E1BA7" w:rsidRDefault="00974018">
      <w:pPr>
        <w:pStyle w:val="ListBullet"/>
      </w:pPr>
      <w:r>
        <w:t>Tiêu chí ch</w:t>
      </w:r>
      <w:r>
        <w:t>ấ</w:t>
      </w:r>
      <w:r>
        <w:t>p nh</w:t>
      </w:r>
      <w:r>
        <w:t>ậ</w:t>
      </w:r>
      <w:r>
        <w:t>n:</w:t>
      </w:r>
      <w:r>
        <w:br/>
        <w:t>• Nh</w:t>
      </w:r>
      <w:r>
        <w:t>ậ</w:t>
      </w:r>
      <w:r>
        <w:t>p thi</w:t>
      </w:r>
      <w:r>
        <w:t>ế</w:t>
      </w:r>
      <w:r>
        <w:t>u trư</w:t>
      </w:r>
      <w:r>
        <w:t>ờ</w:t>
      </w:r>
      <w:r>
        <w:t>ng b</w:t>
      </w:r>
      <w:r>
        <w:t>ắ</w:t>
      </w:r>
      <w:r>
        <w:t>t bu</w:t>
      </w:r>
      <w:r>
        <w:t>ộ</w:t>
      </w:r>
      <w:r>
        <w:t>c hi</w:t>
      </w:r>
      <w:r>
        <w:t>ể</w:t>
      </w:r>
      <w:r>
        <w:t>n th</w:t>
      </w:r>
      <w:r>
        <w:t>ị</w:t>
      </w:r>
      <w:r>
        <w:t xml:space="preserve"> l</w:t>
      </w:r>
      <w:r>
        <w:t>ỗ</w:t>
      </w:r>
      <w:r>
        <w:t>i.</w:t>
      </w:r>
      <w:r>
        <w:br/>
        <w:t>• SKU trùng → báo l</w:t>
      </w:r>
      <w:r>
        <w:t>ỗ</w:t>
      </w:r>
      <w:r>
        <w:t>i.</w:t>
      </w:r>
    </w:p>
    <w:p w14:paraId="63EF6E42" w14:textId="77777777" w:rsidR="005E1BA7" w:rsidRDefault="00974018">
      <w:pPr>
        <w:pStyle w:val="Heading3"/>
      </w:pPr>
      <w:r>
        <w:t>F-W</w:t>
      </w:r>
      <w:r>
        <w:t>AR-01 – Warranty Ticket</w:t>
      </w:r>
    </w:p>
    <w:p w14:paraId="7365C040" w14:textId="77777777" w:rsidR="005E1BA7" w:rsidRDefault="00974018">
      <w:r>
        <w:t>T</w:t>
      </w:r>
      <w:r>
        <w:t>ạ</w:t>
      </w:r>
      <w:r>
        <w:t>o &amp; phân công; mobile c</w:t>
      </w:r>
      <w:r>
        <w:t>ậ</w:t>
      </w:r>
      <w:r>
        <w:t>p nh</w:t>
      </w:r>
      <w:r>
        <w:t>ậ</w:t>
      </w:r>
      <w:r>
        <w:t>t; SLA 48h.</w:t>
      </w:r>
    </w:p>
    <w:p w14:paraId="218D5522" w14:textId="77777777" w:rsidR="005E1BA7" w:rsidRDefault="00974018">
      <w:pPr>
        <w:pStyle w:val="IntenseQuote"/>
      </w:pPr>
      <w:r>
        <w:lastRenderedPageBreak/>
        <w:t>Lu</w:t>
      </w:r>
      <w:r>
        <w:t>ồ</w:t>
      </w:r>
      <w:r>
        <w:t>ng chính:</w:t>
      </w:r>
    </w:p>
    <w:p w14:paraId="4607B2D2" w14:textId="77777777" w:rsidR="005E1BA7" w:rsidRDefault="00974018">
      <w:pPr>
        <w:pStyle w:val="ListNumber"/>
      </w:pPr>
      <w:r>
        <w:t>1) Ngư</w:t>
      </w:r>
      <w:r>
        <w:t>ờ</w:t>
      </w:r>
      <w:r>
        <w:t>i dùng → form → validate.</w:t>
      </w:r>
      <w:r>
        <w:br/>
        <w:t>2) G</w:t>
      </w:r>
      <w:r>
        <w:t>ử</w:t>
      </w:r>
      <w:r>
        <w:t>i API /save.</w:t>
      </w:r>
      <w:r>
        <w:br/>
        <w:t>3) Hi</w:t>
      </w:r>
      <w:r>
        <w:t>ể</w:t>
      </w:r>
      <w:r>
        <w:t>n th</w:t>
      </w:r>
      <w:r>
        <w:t>ị</w:t>
      </w:r>
      <w:r>
        <w:t xml:space="preserve"> toast thành công, c</w:t>
      </w:r>
      <w:r>
        <w:t>ậ</w:t>
      </w:r>
      <w:r>
        <w:t>p nh</w:t>
      </w:r>
      <w:r>
        <w:t>ậ</w:t>
      </w:r>
      <w:r>
        <w:t>t b</w:t>
      </w:r>
      <w:r>
        <w:t>ả</w:t>
      </w:r>
      <w:r>
        <w:t>ng.</w:t>
      </w:r>
    </w:p>
    <w:p w14:paraId="30640858" w14:textId="77777777" w:rsidR="005E1BA7" w:rsidRDefault="00974018">
      <w:pPr>
        <w:pStyle w:val="ListBullet"/>
      </w:pPr>
      <w:r>
        <w:t>Tiêu chí ch</w:t>
      </w:r>
      <w:r>
        <w:t>ấ</w:t>
      </w:r>
      <w:r>
        <w:t>p nh</w:t>
      </w:r>
      <w:r>
        <w:t>ậ</w:t>
      </w:r>
      <w:r>
        <w:t>n:</w:t>
      </w:r>
      <w:r>
        <w:br/>
        <w:t>• Nh</w:t>
      </w:r>
      <w:r>
        <w:t>ậ</w:t>
      </w:r>
      <w:r>
        <w:t>p thi</w:t>
      </w:r>
      <w:r>
        <w:t>ế</w:t>
      </w:r>
      <w:r>
        <w:t>u trư</w:t>
      </w:r>
      <w:r>
        <w:t>ờ</w:t>
      </w:r>
      <w:r>
        <w:t>ng b</w:t>
      </w:r>
      <w:r>
        <w:t>ắ</w:t>
      </w:r>
      <w:r>
        <w:t>t bu</w:t>
      </w:r>
      <w:r>
        <w:t>ộ</w:t>
      </w:r>
      <w:r>
        <w:t>c hi</w:t>
      </w:r>
      <w:r>
        <w:t>ể</w:t>
      </w:r>
      <w:r>
        <w:t>n th</w:t>
      </w:r>
      <w:r>
        <w:t>ị</w:t>
      </w:r>
      <w:r>
        <w:t xml:space="preserve"> l</w:t>
      </w:r>
      <w:r>
        <w:t>ỗ</w:t>
      </w:r>
      <w:r>
        <w:t>i.</w:t>
      </w:r>
      <w:r>
        <w:br/>
        <w:t>• SKU trùng → báo</w:t>
      </w:r>
      <w:r>
        <w:t xml:space="preserve"> l</w:t>
      </w:r>
      <w:r>
        <w:t>ỗ</w:t>
      </w:r>
      <w:r>
        <w:t>i.</w:t>
      </w:r>
    </w:p>
    <w:p w14:paraId="08A0DA95" w14:textId="77777777" w:rsidR="005E1BA7" w:rsidRDefault="00974018">
      <w:pPr>
        <w:pStyle w:val="Heading3"/>
      </w:pPr>
      <w:r>
        <w:t>F-ACC-02 – Receipts/Expenses</w:t>
      </w:r>
    </w:p>
    <w:p w14:paraId="1DEE4BF7" w14:textId="77777777" w:rsidR="005E1BA7" w:rsidRDefault="00974018">
      <w:r>
        <w:t>T</w:t>
      </w:r>
      <w:r>
        <w:t>ạ</w:t>
      </w:r>
      <w:r>
        <w:t>o phi</w:t>
      </w:r>
      <w:r>
        <w:t>ế</w:t>
      </w:r>
      <w:r>
        <w:t>u thu/chi; g</w:t>
      </w:r>
      <w:r>
        <w:t>ắ</w:t>
      </w:r>
      <w:r>
        <w:t>n đơn ho</w:t>
      </w:r>
      <w:r>
        <w:t>ặ</w:t>
      </w:r>
      <w:r>
        <w:t>c khách; công n</w:t>
      </w:r>
      <w:r>
        <w:t>ợ</w:t>
      </w:r>
      <w:r>
        <w:t>.</w:t>
      </w:r>
    </w:p>
    <w:p w14:paraId="59E5014B" w14:textId="77777777" w:rsidR="005E1BA7" w:rsidRDefault="00974018">
      <w:pPr>
        <w:pStyle w:val="IntenseQuote"/>
      </w:pPr>
      <w:r>
        <w:t>Lu</w:t>
      </w:r>
      <w:r>
        <w:t>ồ</w:t>
      </w:r>
      <w:r>
        <w:t>ng chính:</w:t>
      </w:r>
    </w:p>
    <w:p w14:paraId="416F8DC9" w14:textId="77777777" w:rsidR="005E1BA7" w:rsidRDefault="00974018">
      <w:pPr>
        <w:pStyle w:val="ListNumber"/>
      </w:pPr>
      <w:r>
        <w:t>1) Ngư</w:t>
      </w:r>
      <w:r>
        <w:t>ờ</w:t>
      </w:r>
      <w:r>
        <w:t>i dùng → form → validate.</w:t>
      </w:r>
      <w:r>
        <w:br/>
        <w:t>2) G</w:t>
      </w:r>
      <w:r>
        <w:t>ử</w:t>
      </w:r>
      <w:r>
        <w:t>i API /save.</w:t>
      </w:r>
      <w:r>
        <w:br/>
        <w:t>3) Hi</w:t>
      </w:r>
      <w:r>
        <w:t>ể</w:t>
      </w:r>
      <w:r>
        <w:t>n th</w:t>
      </w:r>
      <w:r>
        <w:t>ị</w:t>
      </w:r>
      <w:r>
        <w:t xml:space="preserve"> toast thành công, c</w:t>
      </w:r>
      <w:r>
        <w:t>ậ</w:t>
      </w:r>
      <w:r>
        <w:t>p nh</w:t>
      </w:r>
      <w:r>
        <w:t>ậ</w:t>
      </w:r>
      <w:r>
        <w:t>t b</w:t>
      </w:r>
      <w:r>
        <w:t>ả</w:t>
      </w:r>
      <w:r>
        <w:t>ng.</w:t>
      </w:r>
    </w:p>
    <w:p w14:paraId="6F9F354D" w14:textId="77777777" w:rsidR="005E1BA7" w:rsidRDefault="00974018">
      <w:pPr>
        <w:pStyle w:val="ListBullet"/>
      </w:pPr>
      <w:r>
        <w:t>Tiêu chí ch</w:t>
      </w:r>
      <w:r>
        <w:t>ấ</w:t>
      </w:r>
      <w:r>
        <w:t>p nh</w:t>
      </w:r>
      <w:r>
        <w:t>ậ</w:t>
      </w:r>
      <w:r>
        <w:t>n:</w:t>
      </w:r>
      <w:r>
        <w:br/>
        <w:t>• Nh</w:t>
      </w:r>
      <w:r>
        <w:t>ậ</w:t>
      </w:r>
      <w:r>
        <w:t>p thi</w:t>
      </w:r>
      <w:r>
        <w:t>ế</w:t>
      </w:r>
      <w:r>
        <w:t>u trư</w:t>
      </w:r>
      <w:r>
        <w:t>ờ</w:t>
      </w:r>
      <w:r>
        <w:t>ng b</w:t>
      </w:r>
      <w:r>
        <w:t>ắ</w:t>
      </w:r>
      <w:r>
        <w:t>t bu</w:t>
      </w:r>
      <w:r>
        <w:t>ộ</w:t>
      </w:r>
      <w:r>
        <w:t>c hi</w:t>
      </w:r>
      <w:r>
        <w:t>ể</w:t>
      </w:r>
      <w:r>
        <w:t>n th</w:t>
      </w:r>
      <w:r>
        <w:t>ị</w:t>
      </w:r>
      <w:r>
        <w:t xml:space="preserve"> l</w:t>
      </w:r>
      <w:r>
        <w:t>ỗ</w:t>
      </w:r>
      <w:r>
        <w:t>i.</w:t>
      </w:r>
      <w:r>
        <w:br/>
        <w:t>•</w:t>
      </w:r>
      <w:r>
        <w:t xml:space="preserve"> SKU trùng → báo l</w:t>
      </w:r>
      <w:r>
        <w:t>ỗ</w:t>
      </w:r>
      <w:r>
        <w:t>i.</w:t>
      </w:r>
    </w:p>
    <w:p w14:paraId="49CCD0A5" w14:textId="77777777" w:rsidR="005E1BA7" w:rsidRDefault="00974018">
      <w:pPr>
        <w:pStyle w:val="Heading3"/>
      </w:pPr>
      <w:r>
        <w:t>F-KPI-04 – KPI Engine</w:t>
      </w:r>
    </w:p>
    <w:p w14:paraId="516D2594" w14:textId="77777777" w:rsidR="005E1BA7" w:rsidRDefault="00974018">
      <w:r>
        <w:t>Đ</w:t>
      </w:r>
      <w:r>
        <w:t>ị</w:t>
      </w:r>
      <w:r>
        <w:t>nh nghĩa công th</w:t>
      </w:r>
      <w:r>
        <w:t>ứ</w:t>
      </w:r>
      <w:r>
        <w:t>c; cron tính k</w:t>
      </w:r>
      <w:r>
        <w:t>ế</w:t>
      </w:r>
      <w:r>
        <w:t>t qu</w:t>
      </w:r>
      <w:r>
        <w:t>ả</w:t>
      </w:r>
      <w:r>
        <w:t>; push notify.</w:t>
      </w:r>
    </w:p>
    <w:p w14:paraId="63477E39" w14:textId="77777777" w:rsidR="005E1BA7" w:rsidRDefault="00974018">
      <w:pPr>
        <w:pStyle w:val="IntenseQuote"/>
      </w:pPr>
      <w:r>
        <w:t>Lu</w:t>
      </w:r>
      <w:r>
        <w:t>ồ</w:t>
      </w:r>
      <w:r>
        <w:t>ng chính:</w:t>
      </w:r>
    </w:p>
    <w:p w14:paraId="48C23A48" w14:textId="77777777" w:rsidR="005E1BA7" w:rsidRDefault="00974018">
      <w:pPr>
        <w:pStyle w:val="ListNumber"/>
      </w:pPr>
      <w:r>
        <w:t>1) Ngư</w:t>
      </w:r>
      <w:r>
        <w:t>ờ</w:t>
      </w:r>
      <w:r>
        <w:t>i dùng → form → validate.</w:t>
      </w:r>
      <w:r>
        <w:br/>
        <w:t>2) G</w:t>
      </w:r>
      <w:r>
        <w:t>ử</w:t>
      </w:r>
      <w:r>
        <w:t>i API /save.</w:t>
      </w:r>
      <w:r>
        <w:br/>
        <w:t>3) Hi</w:t>
      </w:r>
      <w:r>
        <w:t>ể</w:t>
      </w:r>
      <w:r>
        <w:t>n th</w:t>
      </w:r>
      <w:r>
        <w:t>ị</w:t>
      </w:r>
      <w:r>
        <w:t xml:space="preserve"> toast thành công, c</w:t>
      </w:r>
      <w:r>
        <w:t>ậ</w:t>
      </w:r>
      <w:r>
        <w:t>p nh</w:t>
      </w:r>
      <w:r>
        <w:t>ậ</w:t>
      </w:r>
      <w:r>
        <w:t>t b</w:t>
      </w:r>
      <w:r>
        <w:t>ả</w:t>
      </w:r>
      <w:r>
        <w:t>ng.</w:t>
      </w:r>
    </w:p>
    <w:p w14:paraId="5E42B35F" w14:textId="77777777" w:rsidR="005E1BA7" w:rsidRDefault="00974018">
      <w:pPr>
        <w:pStyle w:val="ListBullet"/>
      </w:pPr>
      <w:r>
        <w:t>Tiêu chí ch</w:t>
      </w:r>
      <w:r>
        <w:t>ấ</w:t>
      </w:r>
      <w:r>
        <w:t>p nh</w:t>
      </w:r>
      <w:r>
        <w:t>ậ</w:t>
      </w:r>
      <w:r>
        <w:t>n:</w:t>
      </w:r>
      <w:r>
        <w:br/>
        <w:t>• Nh</w:t>
      </w:r>
      <w:r>
        <w:t>ậ</w:t>
      </w:r>
      <w:r>
        <w:t>p thi</w:t>
      </w:r>
      <w:r>
        <w:t>ế</w:t>
      </w:r>
      <w:r>
        <w:t>u trư</w:t>
      </w:r>
      <w:r>
        <w:t>ờ</w:t>
      </w:r>
      <w:r>
        <w:t>ng b</w:t>
      </w:r>
      <w:r>
        <w:t>ắ</w:t>
      </w:r>
      <w:r>
        <w:t xml:space="preserve">t </w:t>
      </w:r>
      <w:r>
        <w:t>bu</w:t>
      </w:r>
      <w:r>
        <w:t>ộ</w:t>
      </w:r>
      <w:r>
        <w:t>c hi</w:t>
      </w:r>
      <w:r>
        <w:t>ể</w:t>
      </w:r>
      <w:r>
        <w:t>n th</w:t>
      </w:r>
      <w:r>
        <w:t>ị</w:t>
      </w:r>
      <w:r>
        <w:t xml:space="preserve"> l</w:t>
      </w:r>
      <w:r>
        <w:t>ỗ</w:t>
      </w:r>
      <w:r>
        <w:t>i.</w:t>
      </w:r>
      <w:r>
        <w:br/>
        <w:t>• SKU trùng → báo l</w:t>
      </w:r>
      <w:r>
        <w:t>ỗ</w:t>
      </w:r>
      <w:r>
        <w:t>i.</w:t>
      </w:r>
    </w:p>
    <w:p w14:paraId="3FE82DD6" w14:textId="77777777" w:rsidR="005E1BA7" w:rsidRDefault="00974018">
      <w:pPr>
        <w:pStyle w:val="Heading2"/>
      </w:pPr>
      <w:r>
        <w:t>4. Yêu c</w:t>
      </w:r>
      <w:r>
        <w:t>ầ</w:t>
      </w:r>
      <w:r>
        <w:t>u phi ch</w:t>
      </w:r>
      <w:r>
        <w:t>ứ</w:t>
      </w:r>
      <w:r>
        <w:t>c năng</w:t>
      </w:r>
    </w:p>
    <w:p w14:paraId="49333AEA" w14:textId="77777777" w:rsidR="005E1BA7" w:rsidRDefault="00974018">
      <w:pPr>
        <w:pStyle w:val="Heading3"/>
      </w:pPr>
      <w:r>
        <w:t>N-SEC-01</w:t>
      </w:r>
    </w:p>
    <w:p w14:paraId="4D680A7C" w14:textId="77777777" w:rsidR="005E1BA7" w:rsidRDefault="00974018">
      <w:r>
        <w:t>Xác th</w:t>
      </w:r>
      <w:r>
        <w:t>ự</w:t>
      </w:r>
      <w:r>
        <w:t>c &amp; RBAC – OAuth2 + Sanctum; middleware ki</w:t>
      </w:r>
      <w:r>
        <w:t>ể</w:t>
      </w:r>
      <w:r>
        <w:t>m quy</w:t>
      </w:r>
      <w:r>
        <w:t>ề</w:t>
      </w:r>
      <w:r>
        <w:t>n.</w:t>
      </w:r>
    </w:p>
    <w:p w14:paraId="2B670AF8" w14:textId="77777777" w:rsidR="005E1BA7" w:rsidRDefault="00974018">
      <w:pPr>
        <w:pStyle w:val="Heading3"/>
      </w:pPr>
      <w:r>
        <w:t>N-PERF-02</w:t>
      </w:r>
    </w:p>
    <w:p w14:paraId="2B1C905B" w14:textId="77777777" w:rsidR="005E1BA7" w:rsidRDefault="00974018">
      <w:r>
        <w:t>Hi</w:t>
      </w:r>
      <w:r>
        <w:t>ệ</w:t>
      </w:r>
      <w:r>
        <w:t>u năng – 95 % API &lt; 300 ms; cache Redis.</w:t>
      </w:r>
    </w:p>
    <w:p w14:paraId="01DAB8BF" w14:textId="77777777" w:rsidR="005E1BA7" w:rsidRDefault="00974018">
      <w:pPr>
        <w:pStyle w:val="Heading3"/>
      </w:pPr>
      <w:r>
        <w:t>N-REL-03</w:t>
      </w:r>
    </w:p>
    <w:p w14:paraId="3EEE2804" w14:textId="77777777" w:rsidR="005E1BA7" w:rsidRDefault="00974018">
      <w:r>
        <w:t>Kh</w:t>
      </w:r>
      <w:r>
        <w:t>ả</w:t>
      </w:r>
      <w:r>
        <w:t xml:space="preserve"> d</w:t>
      </w:r>
      <w:r>
        <w:t>ụ</w:t>
      </w:r>
      <w:r>
        <w:t>ng – Uptime 99.5 %; backup DB daily.</w:t>
      </w:r>
    </w:p>
    <w:p w14:paraId="5181F6DF" w14:textId="77777777" w:rsidR="005E1BA7" w:rsidRDefault="00974018">
      <w:pPr>
        <w:pStyle w:val="Heading3"/>
      </w:pPr>
      <w:r>
        <w:lastRenderedPageBreak/>
        <w:t>N-INT-04</w:t>
      </w:r>
    </w:p>
    <w:p w14:paraId="01E8BC8E" w14:textId="77777777" w:rsidR="005E1BA7" w:rsidRDefault="00974018">
      <w:r>
        <w:t>Tích h</w:t>
      </w:r>
      <w:r>
        <w:t>ợ</w:t>
      </w:r>
      <w:r>
        <w:t>p – REST/JSON, Webhook; Swagger 3.0.</w:t>
      </w:r>
    </w:p>
    <w:p w14:paraId="58964A82" w14:textId="77777777" w:rsidR="005E1BA7" w:rsidRDefault="00974018">
      <w:pPr>
        <w:pStyle w:val="Heading3"/>
      </w:pPr>
      <w:r>
        <w:t>N-AUD-05</w:t>
      </w:r>
    </w:p>
    <w:p w14:paraId="18B53C8A" w14:textId="77777777" w:rsidR="005E1BA7" w:rsidRDefault="00974018">
      <w:r>
        <w:t>Nh</w:t>
      </w:r>
      <w:r>
        <w:t>ậ</w:t>
      </w:r>
      <w:r>
        <w:t>t ký – Lưu logs 365 ngày.</w:t>
      </w:r>
    </w:p>
    <w:p w14:paraId="7BE04668" w14:textId="77777777" w:rsidR="005E1BA7" w:rsidRDefault="00974018">
      <w:pPr>
        <w:pStyle w:val="Heading2"/>
      </w:pPr>
      <w:r>
        <w:t>5. Giao di</w:t>
      </w:r>
      <w:r>
        <w:t>ệ</w:t>
      </w:r>
      <w:r>
        <w:t>n &amp; Tích h</w:t>
      </w:r>
      <w:r>
        <w:t>ợ</w:t>
      </w:r>
      <w:r>
        <w:t>p</w:t>
      </w:r>
    </w:p>
    <w:p w14:paraId="65FA0089" w14:textId="77777777" w:rsidR="005E1BA7" w:rsidRDefault="00974018">
      <w:r>
        <w:t>• REST API chu</w:t>
      </w:r>
      <w:r>
        <w:t>ẩ</w:t>
      </w:r>
      <w:r>
        <w:t>n JSON, tài li</w:t>
      </w:r>
      <w:r>
        <w:t>ệ</w:t>
      </w:r>
      <w:r>
        <w:t>u Swagger 3.0.</w:t>
      </w:r>
      <w:r>
        <w:br/>
        <w:t>• Callback Webhook cho VNPAY / Zalo OA.</w:t>
      </w:r>
      <w:r>
        <w:br/>
        <w:t>• UI theo Tailwind v3, responsive 1280‑1440 px.</w:t>
      </w:r>
    </w:p>
    <w:p w14:paraId="42F3723E" w14:textId="77777777" w:rsidR="005E1BA7" w:rsidRDefault="00974018">
      <w:pPr>
        <w:pStyle w:val="Heading2"/>
      </w:pPr>
      <w:r>
        <w:t>6. Mô hình d</w:t>
      </w:r>
      <w:r>
        <w:t>ữ</w:t>
      </w:r>
      <w:r>
        <w:t xml:space="preserve"> li</w:t>
      </w:r>
      <w:r>
        <w:t>ệ</w:t>
      </w:r>
      <w:r>
        <w:t>u t</w:t>
      </w:r>
      <w:r>
        <w:t>ổ</w:t>
      </w:r>
      <w:r>
        <w:t>ng</w:t>
      </w:r>
      <w:r>
        <w:t xml:space="preserve"> quan</w:t>
      </w:r>
    </w:p>
    <w:p w14:paraId="107292A3" w14:textId="77777777" w:rsidR="005E1BA7" w:rsidRDefault="00974018">
      <w:r>
        <w:t>Sơ đ</w:t>
      </w:r>
      <w:r>
        <w:t>ồ</w:t>
      </w:r>
      <w:r>
        <w:t xml:space="preserve"> ER t</w:t>
      </w:r>
      <w:r>
        <w:t>ổ</w:t>
      </w:r>
      <w:r>
        <w:t>ng h</w:t>
      </w:r>
      <w:r>
        <w:t>ợ</w:t>
      </w:r>
      <w:r>
        <w:t>p 30 b</w:t>
      </w:r>
      <w:r>
        <w:t>ả</w:t>
      </w:r>
      <w:r>
        <w:t>ng, xem hình bên dư</w:t>
      </w:r>
      <w:r>
        <w:t>ớ</w:t>
      </w:r>
      <w:r>
        <w:t>i.</w:t>
      </w:r>
    </w:p>
    <w:p w14:paraId="16703017" w14:textId="77777777" w:rsidR="005E1BA7" w:rsidRDefault="00974018">
      <w:r>
        <w:rPr>
          <w:noProof/>
        </w:rPr>
        <w:drawing>
          <wp:inline distT="0" distB="0" distL="0" distR="0" wp14:anchorId="6900B4B8" wp14:editId="5B21DDE8">
            <wp:extent cx="5029200" cy="46697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_di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66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90A9" w14:textId="77777777" w:rsidR="005E1BA7" w:rsidRDefault="00974018">
      <w:pPr>
        <w:pStyle w:val="Heading2"/>
      </w:pPr>
      <w:r>
        <w:t>7. C</w:t>
      </w:r>
      <w:r>
        <w:t>ấ</w:t>
      </w:r>
      <w:r>
        <w:t>u trúc đi</w:t>
      </w:r>
      <w:r>
        <w:t>ề</w:t>
      </w:r>
      <w:r>
        <w:t>u hư</w:t>
      </w:r>
      <w:r>
        <w:t>ớ</w:t>
      </w:r>
      <w:r>
        <w:t>ng Web</w:t>
      </w:r>
    </w:p>
    <w:p w14:paraId="164786FA" w14:textId="77777777" w:rsidR="005E1BA7" w:rsidRDefault="00974018">
      <w:r>
        <w:t>Sơ đ</w:t>
      </w:r>
      <w:r>
        <w:t>ồ</w:t>
      </w:r>
      <w:r>
        <w:t xml:space="preserve"> Site Map th</w:t>
      </w:r>
      <w:r>
        <w:t>ể</w:t>
      </w:r>
      <w:r>
        <w:t xml:space="preserve"> hi</w:t>
      </w:r>
      <w:r>
        <w:t>ệ</w:t>
      </w:r>
      <w:r>
        <w:t>n c</w:t>
      </w:r>
      <w:r>
        <w:t>ấ</w:t>
      </w:r>
      <w:r>
        <w:t>u trúc menu &amp; phân trang.</w:t>
      </w:r>
    </w:p>
    <w:p w14:paraId="5111E7A8" w14:textId="77777777" w:rsidR="005E1BA7" w:rsidRDefault="00974018">
      <w:r>
        <w:rPr>
          <w:noProof/>
        </w:rPr>
        <w:drawing>
          <wp:inline distT="0" distB="0" distL="0" distR="0" wp14:anchorId="3D4AF462" wp14:editId="7F8E2B0A">
            <wp:extent cx="4114800" cy="138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_ma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F2C5" w14:textId="77777777" w:rsidR="005E1BA7" w:rsidRDefault="00974018">
      <w:pPr>
        <w:pStyle w:val="Heading2"/>
      </w:pPr>
      <w:r>
        <w:lastRenderedPageBreak/>
        <w:t>8. Ma tr</w:t>
      </w:r>
      <w:r>
        <w:t>ậ</w:t>
      </w:r>
      <w:r>
        <w:t>n truy v</w:t>
      </w:r>
      <w:r>
        <w:t>ế</w:t>
      </w:r>
      <w:r>
        <w:t>t (Traceability)</w:t>
      </w:r>
    </w:p>
    <w:p w14:paraId="549E4821" w14:textId="77777777" w:rsidR="005E1BA7" w:rsidRDefault="00974018">
      <w:r>
        <w:t>B</w:t>
      </w:r>
      <w:r>
        <w:t>ả</w:t>
      </w:r>
      <w:r>
        <w:t>ng mapping KPI kinh doanh ↔ Yêu c</w:t>
      </w:r>
      <w:r>
        <w:t>ầ</w:t>
      </w:r>
      <w:r>
        <w:t>u ch</w:t>
      </w:r>
      <w:r>
        <w:t>ứ</w:t>
      </w:r>
      <w:r>
        <w:t xml:space="preserve">c năng </w:t>
      </w:r>
      <w:r>
        <w:t>ở</w:t>
      </w:r>
      <w:r>
        <w:t xml:space="preserve"> ph</w:t>
      </w:r>
      <w:r>
        <w:t>ầ</w:t>
      </w:r>
      <w:r>
        <w:t>n BRD.</w:t>
      </w:r>
    </w:p>
    <w:p w14:paraId="57420EA7" w14:textId="77777777" w:rsidR="005E1BA7" w:rsidRDefault="00974018">
      <w:r>
        <w:br w:type="page"/>
      </w:r>
    </w:p>
    <w:p w14:paraId="1C38EF64" w14:textId="77777777" w:rsidR="005E1BA7" w:rsidRDefault="00974018">
      <w:pPr>
        <w:pStyle w:val="BodyText"/>
        <w:jc w:val="center"/>
      </w:pPr>
      <w:r>
        <w:lastRenderedPageBreak/>
        <w:t>© 2025 Công ty Máy L</w:t>
      </w:r>
      <w:r>
        <w:t>ọ</w:t>
      </w:r>
      <w:r>
        <w:t>c N</w:t>
      </w:r>
      <w:r>
        <w:t>ư</w:t>
      </w:r>
      <w:r>
        <w:t>ớ</w:t>
      </w:r>
      <w:r>
        <w:t>c – Tài li</w:t>
      </w:r>
      <w:r>
        <w:t>ệ</w:t>
      </w:r>
      <w:r>
        <w:t>u n</w:t>
      </w:r>
      <w:r>
        <w:t>ộ</w:t>
      </w:r>
      <w:r>
        <w:t>i b</w:t>
      </w:r>
      <w:r>
        <w:t>ộ</w:t>
      </w:r>
    </w:p>
    <w:p w14:paraId="4F44972F" w14:textId="77777777" w:rsidR="005E1BA7" w:rsidRDefault="00974018">
      <w:r>
        <w:br w:type="page"/>
      </w:r>
    </w:p>
    <w:p w14:paraId="1568C756" w14:textId="77777777" w:rsidR="005E1BA7" w:rsidRDefault="00974018">
      <w:pPr>
        <w:pStyle w:val="Heading1"/>
      </w:pPr>
      <w:r>
        <w:lastRenderedPageBreak/>
        <w:t>Ph</w:t>
      </w:r>
      <w:r>
        <w:t>ụ</w:t>
      </w:r>
      <w:r>
        <w:t xml:space="preserve"> l</w:t>
      </w:r>
      <w:r>
        <w:t>ụ</w:t>
      </w:r>
      <w:r>
        <w:t>c A – Đ</w:t>
      </w:r>
      <w:r>
        <w:t>ặ</w:t>
      </w:r>
      <w:r>
        <w:t>c t</w:t>
      </w:r>
      <w:r>
        <w:t>ả</w:t>
      </w:r>
      <w:r>
        <w:t xml:space="preserve"> trư</w:t>
      </w:r>
      <w:r>
        <w:t>ờ</w:t>
      </w:r>
      <w:r>
        <w:t>ng d</w:t>
      </w:r>
      <w:r>
        <w:t>ữ</w:t>
      </w:r>
      <w:r>
        <w:t xml:space="preserve"> li</w:t>
      </w:r>
      <w:r>
        <w:t>ệ</w:t>
      </w:r>
      <w:r>
        <w:t>u (Form Field Specification)</w:t>
      </w:r>
    </w:p>
    <w:p w14:paraId="6FB3D8E0" w14:textId="77777777" w:rsidR="005E1BA7" w:rsidRDefault="00974018">
      <w:pPr>
        <w:pStyle w:val="Heading2"/>
      </w:pPr>
      <w:r>
        <w:t>Form Ngư</w:t>
      </w:r>
      <w:r>
        <w:t>ờ</w:t>
      </w:r>
      <w:r>
        <w:t>i dùng (users)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37"/>
        <w:gridCol w:w="1705"/>
        <w:gridCol w:w="1233"/>
        <w:gridCol w:w="918"/>
        <w:gridCol w:w="1350"/>
        <w:gridCol w:w="2413"/>
      </w:tblGrid>
      <w:tr w:rsidR="005E1BA7" w14:paraId="411FC493" w14:textId="77777777">
        <w:tc>
          <w:tcPr>
            <w:tcW w:w="1440" w:type="dxa"/>
          </w:tcPr>
          <w:p w14:paraId="6193F0C6" w14:textId="77777777" w:rsidR="005E1BA7" w:rsidRDefault="00974018">
            <w:r>
              <w:t>Trư</w:t>
            </w:r>
            <w:r>
              <w:t>ờ</w:t>
            </w:r>
            <w:r>
              <w:t>ng</w:t>
            </w:r>
          </w:p>
        </w:tc>
        <w:tc>
          <w:tcPr>
            <w:tcW w:w="1440" w:type="dxa"/>
          </w:tcPr>
          <w:p w14:paraId="0388CF40" w14:textId="77777777" w:rsidR="005E1BA7" w:rsidRDefault="00974018">
            <w:r>
              <w:t>Ki</w:t>
            </w:r>
            <w:r>
              <w:t>ể</w:t>
            </w:r>
            <w:r>
              <w:t>u DB</w:t>
            </w:r>
          </w:p>
        </w:tc>
        <w:tc>
          <w:tcPr>
            <w:tcW w:w="1440" w:type="dxa"/>
          </w:tcPr>
          <w:p w14:paraId="32836C45" w14:textId="77777777" w:rsidR="005E1BA7" w:rsidRDefault="00974018">
            <w:r>
              <w:t>Control UI</w:t>
            </w:r>
          </w:p>
        </w:tc>
        <w:tc>
          <w:tcPr>
            <w:tcW w:w="1440" w:type="dxa"/>
          </w:tcPr>
          <w:p w14:paraId="76DD585F" w14:textId="77777777" w:rsidR="005E1BA7" w:rsidRDefault="00974018">
            <w:r>
              <w:t>B</w:t>
            </w:r>
            <w:r>
              <w:t>ắ</w:t>
            </w:r>
            <w:r>
              <w:t>t bu</w:t>
            </w:r>
            <w:r>
              <w:t>ộ</w:t>
            </w:r>
            <w:r>
              <w:t>c</w:t>
            </w:r>
          </w:p>
        </w:tc>
        <w:tc>
          <w:tcPr>
            <w:tcW w:w="1440" w:type="dxa"/>
          </w:tcPr>
          <w:p w14:paraId="24943564" w14:textId="77777777" w:rsidR="005E1BA7" w:rsidRDefault="00974018">
            <w:r>
              <w:t>Ràng bu</w:t>
            </w:r>
            <w:r>
              <w:t>ộ</w:t>
            </w:r>
            <w:r>
              <w:t>c</w:t>
            </w:r>
          </w:p>
        </w:tc>
        <w:tc>
          <w:tcPr>
            <w:tcW w:w="1440" w:type="dxa"/>
          </w:tcPr>
          <w:p w14:paraId="64D100FD" w14:textId="77777777" w:rsidR="005E1BA7" w:rsidRDefault="00974018">
            <w:r>
              <w:t>Ví d</w:t>
            </w:r>
            <w:r>
              <w:t>ụ</w:t>
            </w:r>
          </w:p>
        </w:tc>
      </w:tr>
      <w:tr w:rsidR="005E1BA7" w14:paraId="5BEC3A83" w14:textId="77777777">
        <w:tc>
          <w:tcPr>
            <w:tcW w:w="1440" w:type="dxa"/>
          </w:tcPr>
          <w:p w14:paraId="7AC50CFF" w14:textId="77777777" w:rsidR="005E1BA7" w:rsidRDefault="00974018">
            <w:r>
              <w:t>name</w:t>
            </w:r>
          </w:p>
        </w:tc>
        <w:tc>
          <w:tcPr>
            <w:tcW w:w="1440" w:type="dxa"/>
          </w:tcPr>
          <w:p w14:paraId="74908B6B" w14:textId="77777777" w:rsidR="005E1BA7" w:rsidRDefault="00974018">
            <w:r>
              <w:t>VARCHAR(120)</w:t>
            </w:r>
          </w:p>
        </w:tc>
        <w:tc>
          <w:tcPr>
            <w:tcW w:w="1440" w:type="dxa"/>
          </w:tcPr>
          <w:p w14:paraId="68418094" w14:textId="77777777" w:rsidR="005E1BA7" w:rsidRDefault="00974018">
            <w:r>
              <w:t>input text</w:t>
            </w:r>
          </w:p>
        </w:tc>
        <w:tc>
          <w:tcPr>
            <w:tcW w:w="1440" w:type="dxa"/>
          </w:tcPr>
          <w:p w14:paraId="33EE9F95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646CED98" w14:textId="77777777" w:rsidR="005E1BA7" w:rsidRDefault="00974018">
            <w:r>
              <w:t>3–120 ký t</w:t>
            </w:r>
            <w:r>
              <w:t>ự</w:t>
            </w:r>
          </w:p>
        </w:tc>
        <w:tc>
          <w:tcPr>
            <w:tcW w:w="1440" w:type="dxa"/>
          </w:tcPr>
          <w:p w14:paraId="41E3D196" w14:textId="77777777" w:rsidR="005E1BA7" w:rsidRDefault="00974018">
            <w:r>
              <w:t>Nguy</w:t>
            </w:r>
            <w:r>
              <w:t>ễ</w:t>
            </w:r>
            <w:r>
              <w:t>n Văn A</w:t>
            </w:r>
          </w:p>
        </w:tc>
      </w:tr>
      <w:tr w:rsidR="005E1BA7" w14:paraId="65684C60" w14:textId="77777777">
        <w:tc>
          <w:tcPr>
            <w:tcW w:w="1440" w:type="dxa"/>
          </w:tcPr>
          <w:p w14:paraId="108D9753" w14:textId="77777777" w:rsidR="005E1BA7" w:rsidRDefault="00974018">
            <w:r>
              <w:t>email</w:t>
            </w:r>
          </w:p>
        </w:tc>
        <w:tc>
          <w:tcPr>
            <w:tcW w:w="1440" w:type="dxa"/>
          </w:tcPr>
          <w:p w14:paraId="22F2F590" w14:textId="77777777" w:rsidR="005E1BA7" w:rsidRDefault="00974018">
            <w:r>
              <w:t>VARCHAR(150)</w:t>
            </w:r>
          </w:p>
        </w:tc>
        <w:tc>
          <w:tcPr>
            <w:tcW w:w="1440" w:type="dxa"/>
          </w:tcPr>
          <w:p w14:paraId="5DC367CF" w14:textId="77777777" w:rsidR="005E1BA7" w:rsidRDefault="00974018">
            <w:r>
              <w:t>input email</w:t>
            </w:r>
          </w:p>
        </w:tc>
        <w:tc>
          <w:tcPr>
            <w:tcW w:w="1440" w:type="dxa"/>
          </w:tcPr>
          <w:p w14:paraId="2C724984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377B1436" w14:textId="77777777" w:rsidR="005E1BA7" w:rsidRDefault="00974018">
            <w:r>
              <w:t>unique, regex email</w:t>
            </w:r>
          </w:p>
        </w:tc>
        <w:tc>
          <w:tcPr>
            <w:tcW w:w="1440" w:type="dxa"/>
          </w:tcPr>
          <w:p w14:paraId="07C32B7F" w14:textId="77777777" w:rsidR="005E1BA7" w:rsidRDefault="00974018">
            <w:r>
              <w:t>a.nguyen@domain.com</w:t>
            </w:r>
          </w:p>
        </w:tc>
      </w:tr>
      <w:tr w:rsidR="005E1BA7" w14:paraId="0081630D" w14:textId="77777777">
        <w:tc>
          <w:tcPr>
            <w:tcW w:w="1440" w:type="dxa"/>
          </w:tcPr>
          <w:p w14:paraId="6D46E347" w14:textId="77777777" w:rsidR="005E1BA7" w:rsidRDefault="00974018">
            <w:r>
              <w:t>password</w:t>
            </w:r>
          </w:p>
        </w:tc>
        <w:tc>
          <w:tcPr>
            <w:tcW w:w="1440" w:type="dxa"/>
          </w:tcPr>
          <w:p w14:paraId="538A03EB" w14:textId="77777777" w:rsidR="005E1BA7" w:rsidRDefault="00974018">
            <w:r>
              <w:t>VARCHAR(255)</w:t>
            </w:r>
          </w:p>
        </w:tc>
        <w:tc>
          <w:tcPr>
            <w:tcW w:w="1440" w:type="dxa"/>
          </w:tcPr>
          <w:p w14:paraId="70C52237" w14:textId="77777777" w:rsidR="005E1BA7" w:rsidRDefault="00974018">
            <w:r>
              <w:t>input password</w:t>
            </w:r>
          </w:p>
        </w:tc>
        <w:tc>
          <w:tcPr>
            <w:tcW w:w="1440" w:type="dxa"/>
          </w:tcPr>
          <w:p w14:paraId="55BE7BA2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0799E62C" w14:textId="77777777" w:rsidR="005E1BA7" w:rsidRDefault="00974018">
            <w:r>
              <w:t>min 8 ký t</w:t>
            </w:r>
            <w:r>
              <w:t>ự</w:t>
            </w:r>
            <w:r>
              <w:t>, 1 HOA, 1 s</w:t>
            </w:r>
            <w:r>
              <w:t>ố</w:t>
            </w:r>
          </w:p>
        </w:tc>
        <w:tc>
          <w:tcPr>
            <w:tcW w:w="1440" w:type="dxa"/>
          </w:tcPr>
          <w:p w14:paraId="361FE42D" w14:textId="77777777" w:rsidR="005E1BA7" w:rsidRDefault="00974018">
            <w:r>
              <w:t>******</w:t>
            </w:r>
          </w:p>
        </w:tc>
      </w:tr>
      <w:tr w:rsidR="005E1BA7" w14:paraId="5ADADAEB" w14:textId="77777777">
        <w:tc>
          <w:tcPr>
            <w:tcW w:w="1440" w:type="dxa"/>
          </w:tcPr>
          <w:p w14:paraId="7EC18EE2" w14:textId="77777777" w:rsidR="005E1BA7" w:rsidRDefault="00974018">
            <w:r>
              <w:t>branch_id</w:t>
            </w:r>
          </w:p>
        </w:tc>
        <w:tc>
          <w:tcPr>
            <w:tcW w:w="1440" w:type="dxa"/>
          </w:tcPr>
          <w:p w14:paraId="629377E6" w14:textId="77777777" w:rsidR="005E1BA7" w:rsidRDefault="00974018">
            <w:r>
              <w:t>BIGINT FK</w:t>
            </w:r>
          </w:p>
        </w:tc>
        <w:tc>
          <w:tcPr>
            <w:tcW w:w="1440" w:type="dxa"/>
          </w:tcPr>
          <w:p w14:paraId="4E6BAB6A" w14:textId="77777777" w:rsidR="005E1BA7" w:rsidRDefault="00974018">
            <w:r>
              <w:t>select</w:t>
            </w:r>
          </w:p>
        </w:tc>
        <w:tc>
          <w:tcPr>
            <w:tcW w:w="1440" w:type="dxa"/>
          </w:tcPr>
          <w:p w14:paraId="139BDAD3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5D2697E8" w14:textId="77777777" w:rsidR="005E1BA7" w:rsidRDefault="00974018">
            <w:r>
              <w:t>t</w:t>
            </w:r>
            <w:r>
              <w:t>ồ</w:t>
            </w:r>
            <w:r>
              <w:t>n t</w:t>
            </w:r>
            <w:r>
              <w:t>ạ</w:t>
            </w:r>
            <w:r>
              <w:t>i branches.id</w:t>
            </w:r>
          </w:p>
        </w:tc>
        <w:tc>
          <w:tcPr>
            <w:tcW w:w="1440" w:type="dxa"/>
          </w:tcPr>
          <w:p w14:paraId="2C9E9585" w14:textId="77777777" w:rsidR="005E1BA7" w:rsidRDefault="00974018">
            <w:r>
              <w:t>3</w:t>
            </w:r>
          </w:p>
        </w:tc>
      </w:tr>
      <w:tr w:rsidR="005E1BA7" w14:paraId="22364E4D" w14:textId="77777777">
        <w:tc>
          <w:tcPr>
            <w:tcW w:w="1440" w:type="dxa"/>
          </w:tcPr>
          <w:p w14:paraId="190D4DC7" w14:textId="77777777" w:rsidR="005E1BA7" w:rsidRDefault="00974018">
            <w:r>
              <w:t>avatar</w:t>
            </w:r>
          </w:p>
        </w:tc>
        <w:tc>
          <w:tcPr>
            <w:tcW w:w="1440" w:type="dxa"/>
          </w:tcPr>
          <w:p w14:paraId="2E6D8E0E" w14:textId="77777777" w:rsidR="005E1BA7" w:rsidRDefault="00974018">
            <w:r>
              <w:t>VARCHAR(255)</w:t>
            </w:r>
          </w:p>
        </w:tc>
        <w:tc>
          <w:tcPr>
            <w:tcW w:w="1440" w:type="dxa"/>
          </w:tcPr>
          <w:p w14:paraId="3BEF82DB" w14:textId="77777777" w:rsidR="005E1BA7" w:rsidRDefault="00974018">
            <w:r>
              <w:t>file upload</w:t>
            </w:r>
          </w:p>
        </w:tc>
        <w:tc>
          <w:tcPr>
            <w:tcW w:w="1440" w:type="dxa"/>
          </w:tcPr>
          <w:p w14:paraId="6E7BE83E" w14:textId="77777777" w:rsidR="005E1BA7" w:rsidRDefault="005E1BA7"/>
        </w:tc>
        <w:tc>
          <w:tcPr>
            <w:tcW w:w="1440" w:type="dxa"/>
          </w:tcPr>
          <w:p w14:paraId="228986D0" w14:textId="77777777" w:rsidR="005E1BA7" w:rsidRDefault="00974018">
            <w:r>
              <w:t>jpg/png ≤2 MB</w:t>
            </w:r>
          </w:p>
        </w:tc>
        <w:tc>
          <w:tcPr>
            <w:tcW w:w="1440" w:type="dxa"/>
          </w:tcPr>
          <w:p w14:paraId="1105AFCF" w14:textId="77777777" w:rsidR="005E1BA7" w:rsidRDefault="00974018">
            <w:r>
              <w:t>/uploads/avatar.jpg</w:t>
            </w:r>
          </w:p>
        </w:tc>
      </w:tr>
      <w:tr w:rsidR="005E1BA7" w14:paraId="386369E8" w14:textId="77777777">
        <w:tc>
          <w:tcPr>
            <w:tcW w:w="1440" w:type="dxa"/>
          </w:tcPr>
          <w:p w14:paraId="186698FF" w14:textId="77777777" w:rsidR="005E1BA7" w:rsidRDefault="00974018">
            <w:r>
              <w:t>status</w:t>
            </w:r>
          </w:p>
        </w:tc>
        <w:tc>
          <w:tcPr>
            <w:tcW w:w="1440" w:type="dxa"/>
          </w:tcPr>
          <w:p w14:paraId="33082AE1" w14:textId="77777777" w:rsidR="005E1BA7" w:rsidRDefault="00974018">
            <w:r>
              <w:t>TINYINT</w:t>
            </w:r>
          </w:p>
        </w:tc>
        <w:tc>
          <w:tcPr>
            <w:tcW w:w="1440" w:type="dxa"/>
          </w:tcPr>
          <w:p w14:paraId="5B61D513" w14:textId="77777777" w:rsidR="005E1BA7" w:rsidRDefault="00974018">
            <w:r>
              <w:t>select</w:t>
            </w:r>
          </w:p>
        </w:tc>
        <w:tc>
          <w:tcPr>
            <w:tcW w:w="1440" w:type="dxa"/>
          </w:tcPr>
          <w:p w14:paraId="533823DA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2BC435E4" w14:textId="77777777" w:rsidR="005E1BA7" w:rsidRDefault="00974018">
            <w:r>
              <w:t>enum {1,0}</w:t>
            </w:r>
          </w:p>
        </w:tc>
        <w:tc>
          <w:tcPr>
            <w:tcW w:w="1440" w:type="dxa"/>
          </w:tcPr>
          <w:p w14:paraId="2154418C" w14:textId="77777777" w:rsidR="005E1BA7" w:rsidRDefault="00974018">
            <w:r>
              <w:t>1</w:t>
            </w:r>
          </w:p>
        </w:tc>
      </w:tr>
    </w:tbl>
    <w:p w14:paraId="58E2BF26" w14:textId="77777777" w:rsidR="005E1BA7" w:rsidRDefault="00974018">
      <w:pPr>
        <w:pStyle w:val="Heading2"/>
      </w:pPr>
      <w:r>
        <w:t>Form S</w:t>
      </w:r>
      <w:r>
        <w:t>ả</w:t>
      </w:r>
      <w:r>
        <w:t>n ph</w:t>
      </w:r>
      <w:r>
        <w:t>ẩ</w:t>
      </w:r>
      <w:r>
        <w:t>m (products)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705"/>
        <w:gridCol w:w="1428"/>
        <w:gridCol w:w="1420"/>
        <w:gridCol w:w="1426"/>
        <w:gridCol w:w="1437"/>
      </w:tblGrid>
      <w:tr w:rsidR="005E1BA7" w14:paraId="1B01F307" w14:textId="77777777">
        <w:tc>
          <w:tcPr>
            <w:tcW w:w="1440" w:type="dxa"/>
          </w:tcPr>
          <w:p w14:paraId="0DCBF4CB" w14:textId="77777777" w:rsidR="005E1BA7" w:rsidRDefault="00974018">
            <w:r>
              <w:t>Trư</w:t>
            </w:r>
            <w:r>
              <w:t>ờ</w:t>
            </w:r>
            <w:r>
              <w:t>ng</w:t>
            </w:r>
          </w:p>
        </w:tc>
        <w:tc>
          <w:tcPr>
            <w:tcW w:w="1440" w:type="dxa"/>
          </w:tcPr>
          <w:p w14:paraId="647AB702" w14:textId="77777777" w:rsidR="005E1BA7" w:rsidRDefault="00974018">
            <w:r>
              <w:t>Ki</w:t>
            </w:r>
            <w:r>
              <w:t>ể</w:t>
            </w:r>
            <w:r>
              <w:t>u DB</w:t>
            </w:r>
          </w:p>
        </w:tc>
        <w:tc>
          <w:tcPr>
            <w:tcW w:w="1440" w:type="dxa"/>
          </w:tcPr>
          <w:p w14:paraId="52CBA875" w14:textId="77777777" w:rsidR="005E1BA7" w:rsidRDefault="00974018">
            <w:r>
              <w:t>Control UI</w:t>
            </w:r>
          </w:p>
        </w:tc>
        <w:tc>
          <w:tcPr>
            <w:tcW w:w="1440" w:type="dxa"/>
          </w:tcPr>
          <w:p w14:paraId="6A0A7D73" w14:textId="77777777" w:rsidR="005E1BA7" w:rsidRDefault="00974018">
            <w:r>
              <w:t>B</w:t>
            </w:r>
            <w:r>
              <w:t>ắ</w:t>
            </w:r>
            <w:r>
              <w:t>t bu</w:t>
            </w:r>
            <w:r>
              <w:t>ộ</w:t>
            </w:r>
            <w:r>
              <w:t>c</w:t>
            </w:r>
          </w:p>
        </w:tc>
        <w:tc>
          <w:tcPr>
            <w:tcW w:w="1440" w:type="dxa"/>
          </w:tcPr>
          <w:p w14:paraId="2F7B82AA" w14:textId="77777777" w:rsidR="005E1BA7" w:rsidRDefault="00974018">
            <w:r>
              <w:t>Ràng bu</w:t>
            </w:r>
            <w:r>
              <w:t>ộ</w:t>
            </w:r>
            <w:r>
              <w:t>c</w:t>
            </w:r>
          </w:p>
        </w:tc>
        <w:tc>
          <w:tcPr>
            <w:tcW w:w="1440" w:type="dxa"/>
          </w:tcPr>
          <w:p w14:paraId="30507E17" w14:textId="77777777" w:rsidR="005E1BA7" w:rsidRDefault="00974018">
            <w:r>
              <w:t>Ví d</w:t>
            </w:r>
            <w:r>
              <w:t>ụ</w:t>
            </w:r>
          </w:p>
        </w:tc>
      </w:tr>
      <w:tr w:rsidR="005E1BA7" w14:paraId="44868363" w14:textId="77777777">
        <w:tc>
          <w:tcPr>
            <w:tcW w:w="1440" w:type="dxa"/>
          </w:tcPr>
          <w:p w14:paraId="34D50FA3" w14:textId="77777777" w:rsidR="005E1BA7" w:rsidRDefault="00974018">
            <w:r>
              <w:t>category_id</w:t>
            </w:r>
          </w:p>
        </w:tc>
        <w:tc>
          <w:tcPr>
            <w:tcW w:w="1440" w:type="dxa"/>
          </w:tcPr>
          <w:p w14:paraId="6CC5AD9D" w14:textId="77777777" w:rsidR="005E1BA7" w:rsidRDefault="00974018">
            <w:r>
              <w:t>BIGINT FK</w:t>
            </w:r>
          </w:p>
        </w:tc>
        <w:tc>
          <w:tcPr>
            <w:tcW w:w="1440" w:type="dxa"/>
          </w:tcPr>
          <w:p w14:paraId="76A25239" w14:textId="77777777" w:rsidR="005E1BA7" w:rsidRDefault="00974018">
            <w:r>
              <w:t>tree-select</w:t>
            </w:r>
          </w:p>
        </w:tc>
        <w:tc>
          <w:tcPr>
            <w:tcW w:w="1440" w:type="dxa"/>
          </w:tcPr>
          <w:p w14:paraId="4C394E04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4D72CC4A" w14:textId="77777777" w:rsidR="005E1BA7" w:rsidRDefault="00974018">
            <w:r>
              <w:t>.</w:t>
            </w:r>
          </w:p>
        </w:tc>
        <w:tc>
          <w:tcPr>
            <w:tcW w:w="1440" w:type="dxa"/>
          </w:tcPr>
          <w:p w14:paraId="48140EBF" w14:textId="77777777" w:rsidR="005E1BA7" w:rsidRDefault="00974018">
            <w:r>
              <w:t>5</w:t>
            </w:r>
          </w:p>
        </w:tc>
      </w:tr>
      <w:tr w:rsidR="005E1BA7" w14:paraId="1920F0AF" w14:textId="77777777">
        <w:tc>
          <w:tcPr>
            <w:tcW w:w="1440" w:type="dxa"/>
          </w:tcPr>
          <w:p w14:paraId="776B4A2C" w14:textId="77777777" w:rsidR="005E1BA7" w:rsidRDefault="00974018">
            <w:r>
              <w:t>sku</w:t>
            </w:r>
          </w:p>
        </w:tc>
        <w:tc>
          <w:tcPr>
            <w:tcW w:w="1440" w:type="dxa"/>
          </w:tcPr>
          <w:p w14:paraId="6A0978B0" w14:textId="77777777" w:rsidR="005E1BA7" w:rsidRDefault="00974018">
            <w:r>
              <w:t>VARCHAR(50)</w:t>
            </w:r>
          </w:p>
        </w:tc>
        <w:tc>
          <w:tcPr>
            <w:tcW w:w="1440" w:type="dxa"/>
          </w:tcPr>
          <w:p w14:paraId="0867D7C6" w14:textId="77777777" w:rsidR="005E1BA7" w:rsidRDefault="00974018">
            <w:r>
              <w:t>input</w:t>
            </w:r>
          </w:p>
        </w:tc>
        <w:tc>
          <w:tcPr>
            <w:tcW w:w="1440" w:type="dxa"/>
          </w:tcPr>
          <w:p w14:paraId="12CD869F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71B2445F" w14:textId="77777777" w:rsidR="005E1BA7" w:rsidRDefault="00974018">
            <w:r>
              <w:t>unique, pattern [A-Z0-9-]{4,50}</w:t>
            </w:r>
          </w:p>
        </w:tc>
        <w:tc>
          <w:tcPr>
            <w:tcW w:w="1440" w:type="dxa"/>
          </w:tcPr>
          <w:p w14:paraId="5EF5DCB5" w14:textId="77777777" w:rsidR="005E1BA7" w:rsidRDefault="00974018">
            <w:r>
              <w:t>ION-6S</w:t>
            </w:r>
          </w:p>
        </w:tc>
      </w:tr>
      <w:tr w:rsidR="005E1BA7" w14:paraId="1992A33D" w14:textId="77777777">
        <w:tc>
          <w:tcPr>
            <w:tcW w:w="1440" w:type="dxa"/>
          </w:tcPr>
          <w:p w14:paraId="1FBE36C1" w14:textId="77777777" w:rsidR="005E1BA7" w:rsidRDefault="00974018">
            <w:r>
              <w:t>name</w:t>
            </w:r>
          </w:p>
        </w:tc>
        <w:tc>
          <w:tcPr>
            <w:tcW w:w="1440" w:type="dxa"/>
          </w:tcPr>
          <w:p w14:paraId="5F474109" w14:textId="77777777" w:rsidR="005E1BA7" w:rsidRDefault="00974018">
            <w:r>
              <w:t>VARCHAR(150)</w:t>
            </w:r>
          </w:p>
        </w:tc>
        <w:tc>
          <w:tcPr>
            <w:tcW w:w="1440" w:type="dxa"/>
          </w:tcPr>
          <w:p w14:paraId="4B96D594" w14:textId="77777777" w:rsidR="005E1BA7" w:rsidRDefault="00974018">
            <w:r>
              <w:t>input</w:t>
            </w:r>
          </w:p>
        </w:tc>
        <w:tc>
          <w:tcPr>
            <w:tcW w:w="1440" w:type="dxa"/>
          </w:tcPr>
          <w:p w14:paraId="748C6A66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49DAD0E0" w14:textId="77777777" w:rsidR="005E1BA7" w:rsidRDefault="00974018">
            <w:r>
              <w:t>≤150 ký t</w:t>
            </w:r>
            <w:r>
              <w:t>ự</w:t>
            </w:r>
          </w:p>
        </w:tc>
        <w:tc>
          <w:tcPr>
            <w:tcW w:w="1440" w:type="dxa"/>
          </w:tcPr>
          <w:p w14:paraId="6A8C0B19" w14:textId="77777777" w:rsidR="005E1BA7" w:rsidRDefault="00974018">
            <w:r>
              <w:t>Máy l</w:t>
            </w:r>
            <w:r>
              <w:t>ọ</w:t>
            </w:r>
            <w:r>
              <w:t xml:space="preserve">c </w:t>
            </w:r>
            <w:r>
              <w:t>nư</w:t>
            </w:r>
            <w:r>
              <w:t>ớ</w:t>
            </w:r>
            <w:r>
              <w:t>c Ion 6S</w:t>
            </w:r>
          </w:p>
        </w:tc>
      </w:tr>
      <w:tr w:rsidR="005E1BA7" w14:paraId="381A5706" w14:textId="77777777">
        <w:tc>
          <w:tcPr>
            <w:tcW w:w="1440" w:type="dxa"/>
          </w:tcPr>
          <w:p w14:paraId="298D16E1" w14:textId="77777777" w:rsidR="005E1BA7" w:rsidRDefault="00974018">
            <w:r>
              <w:t>default_price</w:t>
            </w:r>
          </w:p>
        </w:tc>
        <w:tc>
          <w:tcPr>
            <w:tcW w:w="1440" w:type="dxa"/>
          </w:tcPr>
          <w:p w14:paraId="24B386AA" w14:textId="77777777" w:rsidR="005E1BA7" w:rsidRDefault="00974018">
            <w:r>
              <w:t>DECIMAL(12,2)</w:t>
            </w:r>
          </w:p>
        </w:tc>
        <w:tc>
          <w:tcPr>
            <w:tcW w:w="1440" w:type="dxa"/>
          </w:tcPr>
          <w:p w14:paraId="1641E1D5" w14:textId="77777777" w:rsidR="005E1BA7" w:rsidRDefault="00974018">
            <w:r>
              <w:t>input number</w:t>
            </w:r>
          </w:p>
        </w:tc>
        <w:tc>
          <w:tcPr>
            <w:tcW w:w="1440" w:type="dxa"/>
          </w:tcPr>
          <w:p w14:paraId="78815316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145D615D" w14:textId="77777777" w:rsidR="005E1BA7" w:rsidRDefault="00974018">
            <w:r>
              <w:t>≥0</w:t>
            </w:r>
          </w:p>
        </w:tc>
        <w:tc>
          <w:tcPr>
            <w:tcW w:w="1440" w:type="dxa"/>
          </w:tcPr>
          <w:p w14:paraId="5D6CF5B0" w14:textId="77777777" w:rsidR="005E1BA7" w:rsidRDefault="00974018">
            <w:r>
              <w:t>9990000</w:t>
            </w:r>
          </w:p>
        </w:tc>
      </w:tr>
      <w:tr w:rsidR="005E1BA7" w14:paraId="58D010BD" w14:textId="77777777">
        <w:tc>
          <w:tcPr>
            <w:tcW w:w="1440" w:type="dxa"/>
          </w:tcPr>
          <w:p w14:paraId="65896535" w14:textId="77777777" w:rsidR="005E1BA7" w:rsidRDefault="00974018">
            <w:r>
              <w:t>barcode</w:t>
            </w:r>
          </w:p>
        </w:tc>
        <w:tc>
          <w:tcPr>
            <w:tcW w:w="1440" w:type="dxa"/>
          </w:tcPr>
          <w:p w14:paraId="62FC8EE6" w14:textId="77777777" w:rsidR="005E1BA7" w:rsidRDefault="00974018">
            <w:r>
              <w:t>VARCHAR(13)</w:t>
            </w:r>
          </w:p>
        </w:tc>
        <w:tc>
          <w:tcPr>
            <w:tcW w:w="1440" w:type="dxa"/>
          </w:tcPr>
          <w:p w14:paraId="0E02F5EF" w14:textId="77777777" w:rsidR="005E1BA7" w:rsidRDefault="00974018">
            <w:r>
              <w:t>input</w:t>
            </w:r>
          </w:p>
        </w:tc>
        <w:tc>
          <w:tcPr>
            <w:tcW w:w="1440" w:type="dxa"/>
          </w:tcPr>
          <w:p w14:paraId="22A18647" w14:textId="77777777" w:rsidR="005E1BA7" w:rsidRDefault="005E1BA7"/>
        </w:tc>
        <w:tc>
          <w:tcPr>
            <w:tcW w:w="1440" w:type="dxa"/>
          </w:tcPr>
          <w:p w14:paraId="29A90AF7" w14:textId="77777777" w:rsidR="005E1BA7" w:rsidRDefault="00974018">
            <w:r>
              <w:t>EAN-13</w:t>
            </w:r>
          </w:p>
        </w:tc>
        <w:tc>
          <w:tcPr>
            <w:tcW w:w="1440" w:type="dxa"/>
          </w:tcPr>
          <w:p w14:paraId="55166FE9" w14:textId="77777777" w:rsidR="005E1BA7" w:rsidRDefault="00974018">
            <w:r>
              <w:t>89385150...</w:t>
            </w:r>
          </w:p>
        </w:tc>
      </w:tr>
    </w:tbl>
    <w:p w14:paraId="411F0D5C" w14:textId="77777777" w:rsidR="005E1BA7" w:rsidRDefault="00974018">
      <w:pPr>
        <w:pStyle w:val="Heading2"/>
      </w:pPr>
      <w:r>
        <w:t>Form Đi</w:t>
      </w:r>
      <w:r>
        <w:t>ề</w:t>
      </w:r>
      <w:r>
        <w:t>u ch</w:t>
      </w:r>
      <w:r>
        <w:t>ỉ</w:t>
      </w:r>
      <w:r>
        <w:t>nh kho (inventory_movements)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41"/>
        <w:gridCol w:w="2756"/>
        <w:gridCol w:w="1173"/>
        <w:gridCol w:w="982"/>
        <w:gridCol w:w="1802"/>
        <w:gridCol w:w="1002"/>
      </w:tblGrid>
      <w:tr w:rsidR="005E1BA7" w14:paraId="7A2D5F9A" w14:textId="77777777">
        <w:tc>
          <w:tcPr>
            <w:tcW w:w="1440" w:type="dxa"/>
          </w:tcPr>
          <w:p w14:paraId="5F504F12" w14:textId="77777777" w:rsidR="005E1BA7" w:rsidRDefault="00974018">
            <w:r>
              <w:t>Trư</w:t>
            </w:r>
            <w:r>
              <w:t>ờ</w:t>
            </w:r>
            <w:r>
              <w:t>ng</w:t>
            </w:r>
          </w:p>
        </w:tc>
        <w:tc>
          <w:tcPr>
            <w:tcW w:w="1440" w:type="dxa"/>
          </w:tcPr>
          <w:p w14:paraId="26F65EC6" w14:textId="77777777" w:rsidR="005E1BA7" w:rsidRDefault="00974018">
            <w:r>
              <w:t>Ki</w:t>
            </w:r>
            <w:r>
              <w:t>ể</w:t>
            </w:r>
            <w:r>
              <w:t>u DB</w:t>
            </w:r>
          </w:p>
        </w:tc>
        <w:tc>
          <w:tcPr>
            <w:tcW w:w="1440" w:type="dxa"/>
          </w:tcPr>
          <w:p w14:paraId="549EA7B9" w14:textId="77777777" w:rsidR="005E1BA7" w:rsidRDefault="00974018">
            <w:r>
              <w:t>Control UI</w:t>
            </w:r>
          </w:p>
        </w:tc>
        <w:tc>
          <w:tcPr>
            <w:tcW w:w="1440" w:type="dxa"/>
          </w:tcPr>
          <w:p w14:paraId="65953D38" w14:textId="77777777" w:rsidR="005E1BA7" w:rsidRDefault="00974018">
            <w:r>
              <w:t>B</w:t>
            </w:r>
            <w:r>
              <w:t>ắ</w:t>
            </w:r>
            <w:r>
              <w:t>t bu</w:t>
            </w:r>
            <w:r>
              <w:t>ộ</w:t>
            </w:r>
            <w:r>
              <w:t>c</w:t>
            </w:r>
          </w:p>
        </w:tc>
        <w:tc>
          <w:tcPr>
            <w:tcW w:w="1440" w:type="dxa"/>
          </w:tcPr>
          <w:p w14:paraId="295A8575" w14:textId="77777777" w:rsidR="005E1BA7" w:rsidRDefault="00974018">
            <w:r>
              <w:t>Ràng bu</w:t>
            </w:r>
            <w:r>
              <w:t>ộ</w:t>
            </w:r>
            <w:r>
              <w:t>c</w:t>
            </w:r>
          </w:p>
        </w:tc>
        <w:tc>
          <w:tcPr>
            <w:tcW w:w="1440" w:type="dxa"/>
          </w:tcPr>
          <w:p w14:paraId="10BE9380" w14:textId="77777777" w:rsidR="005E1BA7" w:rsidRDefault="00974018">
            <w:r>
              <w:t>Ví d</w:t>
            </w:r>
            <w:r>
              <w:t>ụ</w:t>
            </w:r>
          </w:p>
        </w:tc>
      </w:tr>
      <w:tr w:rsidR="005E1BA7" w14:paraId="6CAA4EB0" w14:textId="77777777">
        <w:tc>
          <w:tcPr>
            <w:tcW w:w="1440" w:type="dxa"/>
          </w:tcPr>
          <w:p w14:paraId="39B98970" w14:textId="77777777" w:rsidR="005E1BA7" w:rsidRDefault="00974018">
            <w:r>
              <w:t>type</w:t>
            </w:r>
          </w:p>
        </w:tc>
        <w:tc>
          <w:tcPr>
            <w:tcW w:w="1440" w:type="dxa"/>
          </w:tcPr>
          <w:p w14:paraId="1DDA5625" w14:textId="77777777" w:rsidR="005E1BA7" w:rsidRDefault="00974018">
            <w:r>
              <w:t>ENUM('IN','OUT','ADJUST')</w:t>
            </w:r>
          </w:p>
        </w:tc>
        <w:tc>
          <w:tcPr>
            <w:tcW w:w="1440" w:type="dxa"/>
          </w:tcPr>
          <w:p w14:paraId="5C2795B8" w14:textId="77777777" w:rsidR="005E1BA7" w:rsidRDefault="00974018">
            <w:r>
              <w:t>select</w:t>
            </w:r>
          </w:p>
        </w:tc>
        <w:tc>
          <w:tcPr>
            <w:tcW w:w="1440" w:type="dxa"/>
          </w:tcPr>
          <w:p w14:paraId="75A78A3C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376F0A32" w14:textId="77777777" w:rsidR="005E1BA7" w:rsidRDefault="00974018">
            <w:r>
              <w:t>IN/OUT/ADJUST</w:t>
            </w:r>
          </w:p>
        </w:tc>
        <w:tc>
          <w:tcPr>
            <w:tcW w:w="1440" w:type="dxa"/>
          </w:tcPr>
          <w:p w14:paraId="39E6F74E" w14:textId="77777777" w:rsidR="005E1BA7" w:rsidRDefault="00974018">
            <w:r>
              <w:t>IN</w:t>
            </w:r>
          </w:p>
        </w:tc>
      </w:tr>
      <w:tr w:rsidR="005E1BA7" w14:paraId="1FEDC93D" w14:textId="77777777">
        <w:tc>
          <w:tcPr>
            <w:tcW w:w="1440" w:type="dxa"/>
          </w:tcPr>
          <w:p w14:paraId="5C99B098" w14:textId="77777777" w:rsidR="005E1BA7" w:rsidRDefault="00974018">
            <w:r>
              <w:lastRenderedPageBreak/>
              <w:t>qty</w:t>
            </w:r>
          </w:p>
        </w:tc>
        <w:tc>
          <w:tcPr>
            <w:tcW w:w="1440" w:type="dxa"/>
          </w:tcPr>
          <w:p w14:paraId="0F189E66" w14:textId="77777777" w:rsidR="005E1BA7" w:rsidRDefault="00974018">
            <w:r>
              <w:t>INT</w:t>
            </w:r>
          </w:p>
        </w:tc>
        <w:tc>
          <w:tcPr>
            <w:tcW w:w="1440" w:type="dxa"/>
          </w:tcPr>
          <w:p w14:paraId="3E81671A" w14:textId="77777777" w:rsidR="005E1BA7" w:rsidRDefault="00974018">
            <w:r>
              <w:t>input number</w:t>
            </w:r>
          </w:p>
        </w:tc>
        <w:tc>
          <w:tcPr>
            <w:tcW w:w="1440" w:type="dxa"/>
          </w:tcPr>
          <w:p w14:paraId="055D2531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61688CFC" w14:textId="77777777" w:rsidR="005E1BA7" w:rsidRDefault="00974018">
            <w:r>
              <w:t>≠0</w:t>
            </w:r>
          </w:p>
        </w:tc>
        <w:tc>
          <w:tcPr>
            <w:tcW w:w="1440" w:type="dxa"/>
          </w:tcPr>
          <w:p w14:paraId="02F584A1" w14:textId="77777777" w:rsidR="005E1BA7" w:rsidRDefault="00974018">
            <w:r>
              <w:t>10</w:t>
            </w:r>
          </w:p>
        </w:tc>
      </w:tr>
      <w:tr w:rsidR="005E1BA7" w14:paraId="2B8FACA5" w14:textId="77777777">
        <w:tc>
          <w:tcPr>
            <w:tcW w:w="1440" w:type="dxa"/>
          </w:tcPr>
          <w:p w14:paraId="004DFE36" w14:textId="77777777" w:rsidR="005E1BA7" w:rsidRDefault="00974018">
            <w:r>
              <w:t>note</w:t>
            </w:r>
          </w:p>
        </w:tc>
        <w:tc>
          <w:tcPr>
            <w:tcW w:w="1440" w:type="dxa"/>
          </w:tcPr>
          <w:p w14:paraId="4B1E07F4" w14:textId="77777777" w:rsidR="005E1BA7" w:rsidRDefault="00974018">
            <w:r>
              <w:t>VARCHAR(255)</w:t>
            </w:r>
          </w:p>
        </w:tc>
        <w:tc>
          <w:tcPr>
            <w:tcW w:w="1440" w:type="dxa"/>
          </w:tcPr>
          <w:p w14:paraId="5A23E72B" w14:textId="77777777" w:rsidR="005E1BA7" w:rsidRDefault="00974018">
            <w:r>
              <w:t>textarea</w:t>
            </w:r>
          </w:p>
        </w:tc>
        <w:tc>
          <w:tcPr>
            <w:tcW w:w="1440" w:type="dxa"/>
          </w:tcPr>
          <w:p w14:paraId="2E684872" w14:textId="77777777" w:rsidR="005E1BA7" w:rsidRDefault="005E1BA7"/>
        </w:tc>
        <w:tc>
          <w:tcPr>
            <w:tcW w:w="1440" w:type="dxa"/>
          </w:tcPr>
          <w:p w14:paraId="71AFFF80" w14:textId="77777777" w:rsidR="005E1BA7" w:rsidRDefault="00974018">
            <w:r>
              <w:t>≤255 ký t</w:t>
            </w:r>
            <w:r>
              <w:t>ự</w:t>
            </w:r>
          </w:p>
        </w:tc>
        <w:tc>
          <w:tcPr>
            <w:tcW w:w="1440" w:type="dxa"/>
          </w:tcPr>
          <w:p w14:paraId="07E9B349" w14:textId="77777777" w:rsidR="005E1BA7" w:rsidRDefault="00974018">
            <w:r>
              <w:t>Ki</w:t>
            </w:r>
            <w:r>
              <w:t>ể</w:t>
            </w:r>
            <w:r>
              <w:t>m kê đ</w:t>
            </w:r>
            <w:r>
              <w:t>ị</w:t>
            </w:r>
            <w:r>
              <w:t>nh k</w:t>
            </w:r>
            <w:r>
              <w:t>ỳ</w:t>
            </w:r>
          </w:p>
        </w:tc>
      </w:tr>
    </w:tbl>
    <w:p w14:paraId="41DF0777" w14:textId="77777777" w:rsidR="005E1BA7" w:rsidRDefault="00974018">
      <w:pPr>
        <w:pStyle w:val="Heading2"/>
      </w:pPr>
      <w:r>
        <w:t>Form Đơn hàng (orders)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69"/>
        <w:gridCol w:w="1550"/>
        <w:gridCol w:w="1474"/>
        <w:gridCol w:w="661"/>
        <w:gridCol w:w="1281"/>
        <w:gridCol w:w="1821"/>
      </w:tblGrid>
      <w:tr w:rsidR="005E1BA7" w14:paraId="774F3658" w14:textId="77777777">
        <w:tc>
          <w:tcPr>
            <w:tcW w:w="1440" w:type="dxa"/>
          </w:tcPr>
          <w:p w14:paraId="242E2BAF" w14:textId="77777777" w:rsidR="005E1BA7" w:rsidRDefault="00974018">
            <w:r>
              <w:t>Trư</w:t>
            </w:r>
            <w:r>
              <w:t>ờ</w:t>
            </w:r>
            <w:r>
              <w:t>ng</w:t>
            </w:r>
          </w:p>
        </w:tc>
        <w:tc>
          <w:tcPr>
            <w:tcW w:w="1440" w:type="dxa"/>
          </w:tcPr>
          <w:p w14:paraId="1A4EAF0B" w14:textId="77777777" w:rsidR="005E1BA7" w:rsidRDefault="00974018">
            <w:r>
              <w:t>Ki</w:t>
            </w:r>
            <w:r>
              <w:t>ể</w:t>
            </w:r>
            <w:r>
              <w:t>u DB</w:t>
            </w:r>
          </w:p>
        </w:tc>
        <w:tc>
          <w:tcPr>
            <w:tcW w:w="1440" w:type="dxa"/>
          </w:tcPr>
          <w:p w14:paraId="579E0400" w14:textId="77777777" w:rsidR="005E1BA7" w:rsidRDefault="00974018">
            <w:r>
              <w:t>Control UI</w:t>
            </w:r>
          </w:p>
        </w:tc>
        <w:tc>
          <w:tcPr>
            <w:tcW w:w="1440" w:type="dxa"/>
          </w:tcPr>
          <w:p w14:paraId="640C4705" w14:textId="77777777" w:rsidR="005E1BA7" w:rsidRDefault="00974018">
            <w:r>
              <w:t>B</w:t>
            </w:r>
            <w:r>
              <w:t>ắ</w:t>
            </w:r>
            <w:r>
              <w:t>t bu</w:t>
            </w:r>
            <w:r>
              <w:t>ộ</w:t>
            </w:r>
            <w:r>
              <w:t>c</w:t>
            </w:r>
          </w:p>
        </w:tc>
        <w:tc>
          <w:tcPr>
            <w:tcW w:w="1440" w:type="dxa"/>
          </w:tcPr>
          <w:p w14:paraId="460D6E8C" w14:textId="77777777" w:rsidR="005E1BA7" w:rsidRDefault="00974018">
            <w:r>
              <w:t>Ràng bu</w:t>
            </w:r>
            <w:r>
              <w:t>ộ</w:t>
            </w:r>
            <w:r>
              <w:t>c</w:t>
            </w:r>
          </w:p>
        </w:tc>
        <w:tc>
          <w:tcPr>
            <w:tcW w:w="1440" w:type="dxa"/>
          </w:tcPr>
          <w:p w14:paraId="0C56C1A3" w14:textId="77777777" w:rsidR="005E1BA7" w:rsidRDefault="00974018">
            <w:r>
              <w:t>Ví d</w:t>
            </w:r>
            <w:r>
              <w:t>ụ</w:t>
            </w:r>
          </w:p>
        </w:tc>
      </w:tr>
      <w:tr w:rsidR="005E1BA7" w14:paraId="7B401359" w14:textId="77777777">
        <w:tc>
          <w:tcPr>
            <w:tcW w:w="1440" w:type="dxa"/>
          </w:tcPr>
          <w:p w14:paraId="34E4CDA6" w14:textId="77777777" w:rsidR="005E1BA7" w:rsidRDefault="00974018">
            <w:r>
              <w:t>order_code</w:t>
            </w:r>
          </w:p>
        </w:tc>
        <w:tc>
          <w:tcPr>
            <w:tcW w:w="1440" w:type="dxa"/>
          </w:tcPr>
          <w:p w14:paraId="48B22090" w14:textId="77777777" w:rsidR="005E1BA7" w:rsidRDefault="00974018">
            <w:r>
              <w:t>VARCHAR(20)</w:t>
            </w:r>
          </w:p>
        </w:tc>
        <w:tc>
          <w:tcPr>
            <w:tcW w:w="1440" w:type="dxa"/>
          </w:tcPr>
          <w:p w14:paraId="7498042F" w14:textId="77777777" w:rsidR="005E1BA7" w:rsidRDefault="00974018">
            <w:r>
              <w:t>auto</w:t>
            </w:r>
          </w:p>
        </w:tc>
        <w:tc>
          <w:tcPr>
            <w:tcW w:w="1440" w:type="dxa"/>
          </w:tcPr>
          <w:p w14:paraId="06E5710B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2B2E711D" w14:textId="77777777" w:rsidR="005E1BA7" w:rsidRDefault="00974018">
            <w:r>
              <w:t xml:space="preserve">unique </w:t>
            </w:r>
            <w:r>
              <w:t>pattern</w:t>
            </w:r>
          </w:p>
        </w:tc>
        <w:tc>
          <w:tcPr>
            <w:tcW w:w="1440" w:type="dxa"/>
          </w:tcPr>
          <w:p w14:paraId="2FB62F44" w14:textId="77777777" w:rsidR="005E1BA7" w:rsidRDefault="00974018">
            <w:r>
              <w:t>ORD2508062100</w:t>
            </w:r>
          </w:p>
        </w:tc>
      </w:tr>
      <w:tr w:rsidR="005E1BA7" w14:paraId="668F90F8" w14:textId="77777777">
        <w:tc>
          <w:tcPr>
            <w:tcW w:w="1440" w:type="dxa"/>
          </w:tcPr>
          <w:p w14:paraId="643340C1" w14:textId="77777777" w:rsidR="005E1BA7" w:rsidRDefault="00974018">
            <w:r>
              <w:t>customer_id</w:t>
            </w:r>
          </w:p>
        </w:tc>
        <w:tc>
          <w:tcPr>
            <w:tcW w:w="1440" w:type="dxa"/>
          </w:tcPr>
          <w:p w14:paraId="1D481D08" w14:textId="77777777" w:rsidR="005E1BA7" w:rsidRDefault="00974018">
            <w:r>
              <w:t>BIGINT FK</w:t>
            </w:r>
          </w:p>
        </w:tc>
        <w:tc>
          <w:tcPr>
            <w:tcW w:w="1440" w:type="dxa"/>
          </w:tcPr>
          <w:p w14:paraId="728E8B7A" w14:textId="77777777" w:rsidR="005E1BA7" w:rsidRDefault="00974018">
            <w:r>
              <w:t>select</w:t>
            </w:r>
          </w:p>
        </w:tc>
        <w:tc>
          <w:tcPr>
            <w:tcW w:w="1440" w:type="dxa"/>
          </w:tcPr>
          <w:p w14:paraId="6189C3C6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7D2877E4" w14:textId="77777777" w:rsidR="005E1BA7" w:rsidRDefault="00974018">
            <w:r>
              <w:t>t</w:t>
            </w:r>
            <w:r>
              <w:t>ồ</w:t>
            </w:r>
            <w:r>
              <w:t>n t</w:t>
            </w:r>
            <w:r>
              <w:t>ạ</w:t>
            </w:r>
            <w:r>
              <w:t>i</w:t>
            </w:r>
          </w:p>
        </w:tc>
        <w:tc>
          <w:tcPr>
            <w:tcW w:w="1440" w:type="dxa"/>
          </w:tcPr>
          <w:p w14:paraId="148C546D" w14:textId="77777777" w:rsidR="005E1BA7" w:rsidRDefault="00974018">
            <w:r>
              <w:t>102</w:t>
            </w:r>
          </w:p>
        </w:tc>
      </w:tr>
      <w:tr w:rsidR="005E1BA7" w14:paraId="63EEBCF7" w14:textId="77777777">
        <w:tc>
          <w:tcPr>
            <w:tcW w:w="1440" w:type="dxa"/>
          </w:tcPr>
          <w:p w14:paraId="2CB95CDA" w14:textId="77777777" w:rsidR="005E1BA7" w:rsidRDefault="00974018">
            <w:r>
              <w:t>payment_method_id</w:t>
            </w:r>
          </w:p>
        </w:tc>
        <w:tc>
          <w:tcPr>
            <w:tcW w:w="1440" w:type="dxa"/>
          </w:tcPr>
          <w:p w14:paraId="5E2BDA1B" w14:textId="77777777" w:rsidR="005E1BA7" w:rsidRDefault="00974018">
            <w:r>
              <w:t>BIGINT FK</w:t>
            </w:r>
          </w:p>
        </w:tc>
        <w:tc>
          <w:tcPr>
            <w:tcW w:w="1440" w:type="dxa"/>
          </w:tcPr>
          <w:p w14:paraId="535B1F84" w14:textId="77777777" w:rsidR="005E1BA7" w:rsidRDefault="00974018">
            <w:r>
              <w:t>radio</w:t>
            </w:r>
          </w:p>
        </w:tc>
        <w:tc>
          <w:tcPr>
            <w:tcW w:w="1440" w:type="dxa"/>
          </w:tcPr>
          <w:p w14:paraId="69D4DF65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268B1ABB" w14:textId="77777777" w:rsidR="005E1BA7" w:rsidRDefault="00974018">
            <w:r>
              <w:t>COD/CK/E-Wallet</w:t>
            </w:r>
          </w:p>
        </w:tc>
        <w:tc>
          <w:tcPr>
            <w:tcW w:w="1440" w:type="dxa"/>
          </w:tcPr>
          <w:p w14:paraId="418D4722" w14:textId="77777777" w:rsidR="005E1BA7" w:rsidRDefault="00974018">
            <w:r>
              <w:t>2</w:t>
            </w:r>
          </w:p>
        </w:tc>
      </w:tr>
      <w:tr w:rsidR="005E1BA7" w14:paraId="4938CAA8" w14:textId="77777777">
        <w:tc>
          <w:tcPr>
            <w:tcW w:w="1440" w:type="dxa"/>
          </w:tcPr>
          <w:p w14:paraId="58D432DC" w14:textId="77777777" w:rsidR="005E1BA7" w:rsidRDefault="00974018">
            <w:r>
              <w:t>items[][product_id]</w:t>
            </w:r>
          </w:p>
        </w:tc>
        <w:tc>
          <w:tcPr>
            <w:tcW w:w="1440" w:type="dxa"/>
          </w:tcPr>
          <w:p w14:paraId="5FB007AC" w14:textId="77777777" w:rsidR="005E1BA7" w:rsidRDefault="00974018">
            <w:r>
              <w:t>BIGINT[]</w:t>
            </w:r>
          </w:p>
        </w:tc>
        <w:tc>
          <w:tcPr>
            <w:tcW w:w="1440" w:type="dxa"/>
          </w:tcPr>
          <w:p w14:paraId="7F2344F2" w14:textId="77777777" w:rsidR="005E1BA7" w:rsidRDefault="00974018">
            <w:r>
              <w:t>autocomplete</w:t>
            </w:r>
          </w:p>
        </w:tc>
        <w:tc>
          <w:tcPr>
            <w:tcW w:w="1440" w:type="dxa"/>
          </w:tcPr>
          <w:p w14:paraId="0718F499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636C4EA6" w14:textId="77777777" w:rsidR="005E1BA7" w:rsidRDefault="00974018">
            <w:r>
              <w:t>exist</w:t>
            </w:r>
          </w:p>
        </w:tc>
        <w:tc>
          <w:tcPr>
            <w:tcW w:w="1440" w:type="dxa"/>
          </w:tcPr>
          <w:p w14:paraId="4D121191" w14:textId="77777777" w:rsidR="005E1BA7" w:rsidRDefault="00974018">
            <w:r>
              <w:t>64</w:t>
            </w:r>
          </w:p>
        </w:tc>
      </w:tr>
      <w:tr w:rsidR="005E1BA7" w14:paraId="0AC831DB" w14:textId="77777777">
        <w:tc>
          <w:tcPr>
            <w:tcW w:w="1440" w:type="dxa"/>
          </w:tcPr>
          <w:p w14:paraId="22C366D9" w14:textId="77777777" w:rsidR="005E1BA7" w:rsidRDefault="00974018">
            <w:r>
              <w:t>items[][quantity]</w:t>
            </w:r>
          </w:p>
        </w:tc>
        <w:tc>
          <w:tcPr>
            <w:tcW w:w="1440" w:type="dxa"/>
          </w:tcPr>
          <w:p w14:paraId="3D4D682D" w14:textId="77777777" w:rsidR="005E1BA7" w:rsidRDefault="00974018">
            <w:r>
              <w:t>INT</w:t>
            </w:r>
          </w:p>
        </w:tc>
        <w:tc>
          <w:tcPr>
            <w:tcW w:w="1440" w:type="dxa"/>
          </w:tcPr>
          <w:p w14:paraId="5DA25BEA" w14:textId="77777777" w:rsidR="005E1BA7" w:rsidRDefault="00974018">
            <w:r>
              <w:t>stepper</w:t>
            </w:r>
          </w:p>
        </w:tc>
        <w:tc>
          <w:tcPr>
            <w:tcW w:w="1440" w:type="dxa"/>
          </w:tcPr>
          <w:p w14:paraId="38AD0A7B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6177EECB" w14:textId="77777777" w:rsidR="005E1BA7" w:rsidRDefault="00974018">
            <w:r>
              <w:t>≥1</w:t>
            </w:r>
          </w:p>
        </w:tc>
        <w:tc>
          <w:tcPr>
            <w:tcW w:w="1440" w:type="dxa"/>
          </w:tcPr>
          <w:p w14:paraId="5110C0FB" w14:textId="77777777" w:rsidR="005E1BA7" w:rsidRDefault="00974018">
            <w:r>
              <w:t>2</w:t>
            </w:r>
          </w:p>
        </w:tc>
      </w:tr>
      <w:tr w:rsidR="005E1BA7" w14:paraId="431DEF34" w14:textId="77777777">
        <w:tc>
          <w:tcPr>
            <w:tcW w:w="1440" w:type="dxa"/>
          </w:tcPr>
          <w:p w14:paraId="3D2D5BC7" w14:textId="77777777" w:rsidR="005E1BA7" w:rsidRDefault="00974018">
            <w:r>
              <w:t>discount_amount</w:t>
            </w:r>
          </w:p>
        </w:tc>
        <w:tc>
          <w:tcPr>
            <w:tcW w:w="1440" w:type="dxa"/>
          </w:tcPr>
          <w:p w14:paraId="1026A422" w14:textId="77777777" w:rsidR="005E1BA7" w:rsidRDefault="00974018">
            <w:r>
              <w:t>DECIMAL</w:t>
            </w:r>
          </w:p>
        </w:tc>
        <w:tc>
          <w:tcPr>
            <w:tcW w:w="1440" w:type="dxa"/>
          </w:tcPr>
          <w:p w14:paraId="357360BA" w14:textId="77777777" w:rsidR="005E1BA7" w:rsidRDefault="00974018">
            <w:r>
              <w:t>input</w:t>
            </w:r>
          </w:p>
        </w:tc>
        <w:tc>
          <w:tcPr>
            <w:tcW w:w="1440" w:type="dxa"/>
          </w:tcPr>
          <w:p w14:paraId="26529823" w14:textId="77777777" w:rsidR="005E1BA7" w:rsidRDefault="005E1BA7"/>
        </w:tc>
        <w:tc>
          <w:tcPr>
            <w:tcW w:w="1440" w:type="dxa"/>
          </w:tcPr>
          <w:p w14:paraId="49A34504" w14:textId="77777777" w:rsidR="005E1BA7" w:rsidRDefault="00974018">
            <w:r>
              <w:t>≥0</w:t>
            </w:r>
          </w:p>
        </w:tc>
        <w:tc>
          <w:tcPr>
            <w:tcW w:w="1440" w:type="dxa"/>
          </w:tcPr>
          <w:p w14:paraId="179B7D2D" w14:textId="77777777" w:rsidR="005E1BA7" w:rsidRDefault="00974018">
            <w:r>
              <w:t>50000</w:t>
            </w:r>
          </w:p>
        </w:tc>
      </w:tr>
    </w:tbl>
    <w:p w14:paraId="6E6E7F25" w14:textId="77777777" w:rsidR="005E1BA7" w:rsidRDefault="00974018">
      <w:pPr>
        <w:pStyle w:val="Heading2"/>
      </w:pPr>
      <w:r>
        <w:t>Form Khách hàng (customers)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33"/>
        <w:gridCol w:w="1705"/>
        <w:gridCol w:w="1429"/>
        <w:gridCol w:w="1422"/>
        <w:gridCol w:w="1427"/>
        <w:gridCol w:w="1440"/>
      </w:tblGrid>
      <w:tr w:rsidR="005E1BA7" w14:paraId="1FE8D70B" w14:textId="77777777">
        <w:tc>
          <w:tcPr>
            <w:tcW w:w="1440" w:type="dxa"/>
          </w:tcPr>
          <w:p w14:paraId="2010A5CE" w14:textId="77777777" w:rsidR="005E1BA7" w:rsidRDefault="00974018">
            <w:r>
              <w:t>Trư</w:t>
            </w:r>
            <w:r>
              <w:t>ờ</w:t>
            </w:r>
            <w:r>
              <w:t>ng</w:t>
            </w:r>
          </w:p>
        </w:tc>
        <w:tc>
          <w:tcPr>
            <w:tcW w:w="1440" w:type="dxa"/>
          </w:tcPr>
          <w:p w14:paraId="39B590F3" w14:textId="77777777" w:rsidR="005E1BA7" w:rsidRDefault="00974018">
            <w:r>
              <w:t>Ki</w:t>
            </w:r>
            <w:r>
              <w:t>ể</w:t>
            </w:r>
            <w:r>
              <w:t>u DB</w:t>
            </w:r>
          </w:p>
        </w:tc>
        <w:tc>
          <w:tcPr>
            <w:tcW w:w="1440" w:type="dxa"/>
          </w:tcPr>
          <w:p w14:paraId="05868E33" w14:textId="77777777" w:rsidR="005E1BA7" w:rsidRDefault="00974018">
            <w:r>
              <w:t>Control UI</w:t>
            </w:r>
          </w:p>
        </w:tc>
        <w:tc>
          <w:tcPr>
            <w:tcW w:w="1440" w:type="dxa"/>
          </w:tcPr>
          <w:p w14:paraId="1609FECA" w14:textId="77777777" w:rsidR="005E1BA7" w:rsidRDefault="00974018">
            <w:r>
              <w:t>B</w:t>
            </w:r>
            <w:r>
              <w:t>ắ</w:t>
            </w:r>
            <w:r>
              <w:t>t bu</w:t>
            </w:r>
            <w:r>
              <w:t>ộ</w:t>
            </w:r>
            <w:r>
              <w:t>c</w:t>
            </w:r>
          </w:p>
        </w:tc>
        <w:tc>
          <w:tcPr>
            <w:tcW w:w="1440" w:type="dxa"/>
          </w:tcPr>
          <w:p w14:paraId="18805112" w14:textId="77777777" w:rsidR="005E1BA7" w:rsidRDefault="00974018">
            <w:r>
              <w:t>Ràng bu</w:t>
            </w:r>
            <w:r>
              <w:t>ộ</w:t>
            </w:r>
            <w:r>
              <w:t>c</w:t>
            </w:r>
          </w:p>
        </w:tc>
        <w:tc>
          <w:tcPr>
            <w:tcW w:w="1440" w:type="dxa"/>
          </w:tcPr>
          <w:p w14:paraId="0DB2D02C" w14:textId="77777777" w:rsidR="005E1BA7" w:rsidRDefault="00974018">
            <w:r>
              <w:t>Ví d</w:t>
            </w:r>
            <w:r>
              <w:t>ụ</w:t>
            </w:r>
          </w:p>
        </w:tc>
      </w:tr>
      <w:tr w:rsidR="005E1BA7" w14:paraId="2B730DD4" w14:textId="77777777">
        <w:tc>
          <w:tcPr>
            <w:tcW w:w="1440" w:type="dxa"/>
          </w:tcPr>
          <w:p w14:paraId="428E772B" w14:textId="77777777" w:rsidR="005E1BA7" w:rsidRDefault="00974018">
            <w:r>
              <w:t>name</w:t>
            </w:r>
          </w:p>
        </w:tc>
        <w:tc>
          <w:tcPr>
            <w:tcW w:w="1440" w:type="dxa"/>
          </w:tcPr>
          <w:p w14:paraId="6E7E92F8" w14:textId="77777777" w:rsidR="005E1BA7" w:rsidRDefault="00974018">
            <w:r>
              <w:t>VARCHAR(120)</w:t>
            </w:r>
          </w:p>
        </w:tc>
        <w:tc>
          <w:tcPr>
            <w:tcW w:w="1440" w:type="dxa"/>
          </w:tcPr>
          <w:p w14:paraId="08D938F2" w14:textId="77777777" w:rsidR="005E1BA7" w:rsidRDefault="00974018">
            <w:r>
              <w:t>input</w:t>
            </w:r>
          </w:p>
        </w:tc>
        <w:tc>
          <w:tcPr>
            <w:tcW w:w="1440" w:type="dxa"/>
          </w:tcPr>
          <w:p w14:paraId="106A5157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59BF3DA3" w14:textId="77777777" w:rsidR="005E1BA7" w:rsidRDefault="005E1BA7"/>
        </w:tc>
        <w:tc>
          <w:tcPr>
            <w:tcW w:w="1440" w:type="dxa"/>
          </w:tcPr>
          <w:p w14:paraId="18AC778D" w14:textId="77777777" w:rsidR="005E1BA7" w:rsidRDefault="00974018">
            <w:r>
              <w:t>Tr</w:t>
            </w:r>
            <w:r>
              <w:t>ầ</w:t>
            </w:r>
            <w:r>
              <w:t>n Bích</w:t>
            </w:r>
          </w:p>
        </w:tc>
      </w:tr>
      <w:tr w:rsidR="005E1BA7" w14:paraId="1C30D104" w14:textId="77777777">
        <w:tc>
          <w:tcPr>
            <w:tcW w:w="1440" w:type="dxa"/>
          </w:tcPr>
          <w:p w14:paraId="77E63AEE" w14:textId="77777777" w:rsidR="005E1BA7" w:rsidRDefault="00974018">
            <w:r>
              <w:t>phone</w:t>
            </w:r>
          </w:p>
        </w:tc>
        <w:tc>
          <w:tcPr>
            <w:tcW w:w="1440" w:type="dxa"/>
          </w:tcPr>
          <w:p w14:paraId="566FB026" w14:textId="77777777" w:rsidR="005E1BA7" w:rsidRDefault="00974018">
            <w:r>
              <w:t>VARCHAR(15)</w:t>
            </w:r>
          </w:p>
        </w:tc>
        <w:tc>
          <w:tcPr>
            <w:tcW w:w="1440" w:type="dxa"/>
          </w:tcPr>
          <w:p w14:paraId="15C58D08" w14:textId="77777777" w:rsidR="005E1BA7" w:rsidRDefault="00974018">
            <w:r>
              <w:t>input tel</w:t>
            </w:r>
          </w:p>
        </w:tc>
        <w:tc>
          <w:tcPr>
            <w:tcW w:w="1440" w:type="dxa"/>
          </w:tcPr>
          <w:p w14:paraId="56C01C9C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23166910" w14:textId="77777777" w:rsidR="005E1BA7" w:rsidRDefault="00974018">
            <w:r>
              <w:t>regex VN, unique</w:t>
            </w:r>
          </w:p>
        </w:tc>
        <w:tc>
          <w:tcPr>
            <w:tcW w:w="1440" w:type="dxa"/>
          </w:tcPr>
          <w:p w14:paraId="2DC93CDE" w14:textId="77777777" w:rsidR="005E1BA7" w:rsidRDefault="00974018">
            <w:r>
              <w:t>0988123456</w:t>
            </w:r>
          </w:p>
        </w:tc>
      </w:tr>
      <w:tr w:rsidR="005E1BA7" w14:paraId="54FE52CE" w14:textId="77777777">
        <w:tc>
          <w:tcPr>
            <w:tcW w:w="1440" w:type="dxa"/>
          </w:tcPr>
          <w:p w14:paraId="17CF3B0E" w14:textId="77777777" w:rsidR="005E1BA7" w:rsidRDefault="00974018">
            <w:r>
              <w:t>email</w:t>
            </w:r>
          </w:p>
        </w:tc>
        <w:tc>
          <w:tcPr>
            <w:tcW w:w="1440" w:type="dxa"/>
          </w:tcPr>
          <w:p w14:paraId="04194F32" w14:textId="77777777" w:rsidR="005E1BA7" w:rsidRDefault="00974018">
            <w:r>
              <w:t>VARCHAR(150)</w:t>
            </w:r>
          </w:p>
        </w:tc>
        <w:tc>
          <w:tcPr>
            <w:tcW w:w="1440" w:type="dxa"/>
          </w:tcPr>
          <w:p w14:paraId="59FFF31A" w14:textId="77777777" w:rsidR="005E1BA7" w:rsidRDefault="00974018">
            <w:r>
              <w:t>input email</w:t>
            </w:r>
          </w:p>
        </w:tc>
        <w:tc>
          <w:tcPr>
            <w:tcW w:w="1440" w:type="dxa"/>
          </w:tcPr>
          <w:p w14:paraId="4B1E004A" w14:textId="77777777" w:rsidR="005E1BA7" w:rsidRDefault="005E1BA7"/>
        </w:tc>
        <w:tc>
          <w:tcPr>
            <w:tcW w:w="1440" w:type="dxa"/>
          </w:tcPr>
          <w:p w14:paraId="58FDFA89" w14:textId="77777777" w:rsidR="005E1BA7" w:rsidRDefault="00974018">
            <w:r>
              <w:t>regex email</w:t>
            </w:r>
          </w:p>
        </w:tc>
        <w:tc>
          <w:tcPr>
            <w:tcW w:w="1440" w:type="dxa"/>
          </w:tcPr>
          <w:p w14:paraId="228149F0" w14:textId="77777777" w:rsidR="005E1BA7" w:rsidRDefault="005E1BA7"/>
        </w:tc>
      </w:tr>
      <w:tr w:rsidR="005E1BA7" w14:paraId="56375949" w14:textId="77777777">
        <w:tc>
          <w:tcPr>
            <w:tcW w:w="1440" w:type="dxa"/>
          </w:tcPr>
          <w:p w14:paraId="3BBB81C7" w14:textId="77777777" w:rsidR="005E1BA7" w:rsidRDefault="00974018">
            <w:r>
              <w:t>branch_id</w:t>
            </w:r>
          </w:p>
        </w:tc>
        <w:tc>
          <w:tcPr>
            <w:tcW w:w="1440" w:type="dxa"/>
          </w:tcPr>
          <w:p w14:paraId="236E7A13" w14:textId="77777777" w:rsidR="005E1BA7" w:rsidRDefault="00974018">
            <w:r>
              <w:t>BIGINT FK</w:t>
            </w:r>
          </w:p>
        </w:tc>
        <w:tc>
          <w:tcPr>
            <w:tcW w:w="1440" w:type="dxa"/>
          </w:tcPr>
          <w:p w14:paraId="604DE904" w14:textId="77777777" w:rsidR="005E1BA7" w:rsidRDefault="00974018">
            <w:r>
              <w:t>select</w:t>
            </w:r>
          </w:p>
        </w:tc>
        <w:tc>
          <w:tcPr>
            <w:tcW w:w="1440" w:type="dxa"/>
          </w:tcPr>
          <w:p w14:paraId="27F12E8C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6A938082" w14:textId="77777777" w:rsidR="005E1BA7" w:rsidRDefault="005E1BA7"/>
        </w:tc>
        <w:tc>
          <w:tcPr>
            <w:tcW w:w="1440" w:type="dxa"/>
          </w:tcPr>
          <w:p w14:paraId="37B5D84A" w14:textId="77777777" w:rsidR="005E1BA7" w:rsidRDefault="00974018">
            <w:r>
              <w:t>3</w:t>
            </w:r>
          </w:p>
        </w:tc>
      </w:tr>
      <w:tr w:rsidR="005E1BA7" w14:paraId="234855D4" w14:textId="77777777">
        <w:tc>
          <w:tcPr>
            <w:tcW w:w="1440" w:type="dxa"/>
          </w:tcPr>
          <w:p w14:paraId="24692D86" w14:textId="77777777" w:rsidR="005E1BA7" w:rsidRDefault="00974018">
            <w:r>
              <w:t>address</w:t>
            </w:r>
          </w:p>
        </w:tc>
        <w:tc>
          <w:tcPr>
            <w:tcW w:w="1440" w:type="dxa"/>
          </w:tcPr>
          <w:p w14:paraId="720425A6" w14:textId="77777777" w:rsidR="005E1BA7" w:rsidRDefault="00974018">
            <w:r>
              <w:t>TEXT</w:t>
            </w:r>
          </w:p>
        </w:tc>
        <w:tc>
          <w:tcPr>
            <w:tcW w:w="1440" w:type="dxa"/>
          </w:tcPr>
          <w:p w14:paraId="24254572" w14:textId="77777777" w:rsidR="005E1BA7" w:rsidRDefault="00974018">
            <w:r>
              <w:t>textarea</w:t>
            </w:r>
          </w:p>
        </w:tc>
        <w:tc>
          <w:tcPr>
            <w:tcW w:w="1440" w:type="dxa"/>
          </w:tcPr>
          <w:p w14:paraId="44E5EEDF" w14:textId="77777777" w:rsidR="005E1BA7" w:rsidRDefault="005E1BA7"/>
        </w:tc>
        <w:tc>
          <w:tcPr>
            <w:tcW w:w="1440" w:type="dxa"/>
          </w:tcPr>
          <w:p w14:paraId="4409AD4A" w14:textId="77777777" w:rsidR="005E1BA7" w:rsidRDefault="005E1BA7"/>
        </w:tc>
        <w:tc>
          <w:tcPr>
            <w:tcW w:w="1440" w:type="dxa"/>
          </w:tcPr>
          <w:p w14:paraId="4249C646" w14:textId="77777777" w:rsidR="005E1BA7" w:rsidRDefault="00974018">
            <w:r>
              <w:t>12 Lý Thư</w:t>
            </w:r>
            <w:r>
              <w:t>ờ</w:t>
            </w:r>
            <w:r>
              <w:t>ng Ki</w:t>
            </w:r>
            <w:r>
              <w:t>ệ</w:t>
            </w:r>
            <w:r>
              <w:t>t</w:t>
            </w:r>
          </w:p>
        </w:tc>
      </w:tr>
    </w:tbl>
    <w:p w14:paraId="29117D29" w14:textId="77777777" w:rsidR="005E1BA7" w:rsidRDefault="00974018">
      <w:pPr>
        <w:pStyle w:val="Heading2"/>
      </w:pPr>
      <w:r>
        <w:t>Form Ticket B</w:t>
      </w:r>
      <w:r>
        <w:t>ả</w:t>
      </w:r>
      <w:r>
        <w:t>o hành (warranty_tickets)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4"/>
        <w:gridCol w:w="1413"/>
        <w:gridCol w:w="1374"/>
        <w:gridCol w:w="1327"/>
        <w:gridCol w:w="1346"/>
        <w:gridCol w:w="1342"/>
      </w:tblGrid>
      <w:tr w:rsidR="005E1BA7" w14:paraId="7F665807" w14:textId="77777777">
        <w:tc>
          <w:tcPr>
            <w:tcW w:w="1440" w:type="dxa"/>
          </w:tcPr>
          <w:p w14:paraId="1EFB4AE3" w14:textId="77777777" w:rsidR="005E1BA7" w:rsidRDefault="00974018">
            <w:r>
              <w:t>Trư</w:t>
            </w:r>
            <w:r>
              <w:t>ờ</w:t>
            </w:r>
            <w:r>
              <w:t>ng</w:t>
            </w:r>
          </w:p>
        </w:tc>
        <w:tc>
          <w:tcPr>
            <w:tcW w:w="1440" w:type="dxa"/>
          </w:tcPr>
          <w:p w14:paraId="2974BAC3" w14:textId="77777777" w:rsidR="005E1BA7" w:rsidRDefault="00974018">
            <w:r>
              <w:t>Ki</w:t>
            </w:r>
            <w:r>
              <w:t>ể</w:t>
            </w:r>
            <w:r>
              <w:t>u DB</w:t>
            </w:r>
          </w:p>
        </w:tc>
        <w:tc>
          <w:tcPr>
            <w:tcW w:w="1440" w:type="dxa"/>
          </w:tcPr>
          <w:p w14:paraId="7E2D8B93" w14:textId="77777777" w:rsidR="005E1BA7" w:rsidRDefault="00974018">
            <w:r>
              <w:t>Control UI</w:t>
            </w:r>
          </w:p>
        </w:tc>
        <w:tc>
          <w:tcPr>
            <w:tcW w:w="1440" w:type="dxa"/>
          </w:tcPr>
          <w:p w14:paraId="34508435" w14:textId="77777777" w:rsidR="005E1BA7" w:rsidRDefault="00974018">
            <w:r>
              <w:t>B</w:t>
            </w:r>
            <w:r>
              <w:t>ắ</w:t>
            </w:r>
            <w:r>
              <w:t>t bu</w:t>
            </w:r>
            <w:r>
              <w:t>ộ</w:t>
            </w:r>
            <w:r>
              <w:t>c</w:t>
            </w:r>
          </w:p>
        </w:tc>
        <w:tc>
          <w:tcPr>
            <w:tcW w:w="1440" w:type="dxa"/>
          </w:tcPr>
          <w:p w14:paraId="0FECBE32" w14:textId="77777777" w:rsidR="005E1BA7" w:rsidRDefault="00974018">
            <w:r>
              <w:t>Ràng bu</w:t>
            </w:r>
            <w:r>
              <w:t>ộ</w:t>
            </w:r>
            <w:r>
              <w:t>c</w:t>
            </w:r>
          </w:p>
        </w:tc>
        <w:tc>
          <w:tcPr>
            <w:tcW w:w="1440" w:type="dxa"/>
          </w:tcPr>
          <w:p w14:paraId="08494EF2" w14:textId="77777777" w:rsidR="005E1BA7" w:rsidRDefault="00974018">
            <w:r>
              <w:t>Ví d</w:t>
            </w:r>
            <w:r>
              <w:t>ụ</w:t>
            </w:r>
          </w:p>
        </w:tc>
      </w:tr>
      <w:tr w:rsidR="005E1BA7" w14:paraId="37E84DB1" w14:textId="77777777">
        <w:tc>
          <w:tcPr>
            <w:tcW w:w="1440" w:type="dxa"/>
          </w:tcPr>
          <w:p w14:paraId="144BF4A4" w14:textId="77777777" w:rsidR="005E1BA7" w:rsidRDefault="00974018">
            <w:r>
              <w:lastRenderedPageBreak/>
              <w:t>customer_device_id</w:t>
            </w:r>
          </w:p>
        </w:tc>
        <w:tc>
          <w:tcPr>
            <w:tcW w:w="1440" w:type="dxa"/>
          </w:tcPr>
          <w:p w14:paraId="40F4E0DD" w14:textId="77777777" w:rsidR="005E1BA7" w:rsidRDefault="00974018">
            <w:r>
              <w:t>BIGINT FK</w:t>
            </w:r>
          </w:p>
        </w:tc>
        <w:tc>
          <w:tcPr>
            <w:tcW w:w="1440" w:type="dxa"/>
          </w:tcPr>
          <w:p w14:paraId="0D635B59" w14:textId="77777777" w:rsidR="005E1BA7" w:rsidRDefault="00974018">
            <w:r>
              <w:t>auto</w:t>
            </w:r>
          </w:p>
        </w:tc>
        <w:tc>
          <w:tcPr>
            <w:tcW w:w="1440" w:type="dxa"/>
          </w:tcPr>
          <w:p w14:paraId="37B42FBD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1698274D" w14:textId="77777777" w:rsidR="005E1BA7" w:rsidRDefault="00974018">
            <w:r>
              <w:t>.</w:t>
            </w:r>
          </w:p>
        </w:tc>
        <w:tc>
          <w:tcPr>
            <w:tcW w:w="1440" w:type="dxa"/>
          </w:tcPr>
          <w:p w14:paraId="66286CF1" w14:textId="77777777" w:rsidR="005E1BA7" w:rsidRDefault="00974018">
            <w:r>
              <w:t>55</w:t>
            </w:r>
          </w:p>
        </w:tc>
      </w:tr>
      <w:tr w:rsidR="005E1BA7" w14:paraId="3856589E" w14:textId="77777777">
        <w:tc>
          <w:tcPr>
            <w:tcW w:w="1440" w:type="dxa"/>
          </w:tcPr>
          <w:p w14:paraId="65F9479B" w14:textId="77777777" w:rsidR="005E1BA7" w:rsidRDefault="00974018">
            <w:r>
              <w:t>technician_id</w:t>
            </w:r>
          </w:p>
        </w:tc>
        <w:tc>
          <w:tcPr>
            <w:tcW w:w="1440" w:type="dxa"/>
          </w:tcPr>
          <w:p w14:paraId="273CEA04" w14:textId="77777777" w:rsidR="005E1BA7" w:rsidRDefault="00974018">
            <w:r>
              <w:t>BIGINT FK</w:t>
            </w:r>
          </w:p>
        </w:tc>
        <w:tc>
          <w:tcPr>
            <w:tcW w:w="1440" w:type="dxa"/>
          </w:tcPr>
          <w:p w14:paraId="66EA53B9" w14:textId="77777777" w:rsidR="005E1BA7" w:rsidRDefault="00974018">
            <w:r>
              <w:t>select</w:t>
            </w:r>
          </w:p>
        </w:tc>
        <w:tc>
          <w:tcPr>
            <w:tcW w:w="1440" w:type="dxa"/>
          </w:tcPr>
          <w:p w14:paraId="469AC9DB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3B3EB4BE" w14:textId="77777777" w:rsidR="005E1BA7" w:rsidRDefault="00974018">
            <w:r>
              <w:t>.</w:t>
            </w:r>
          </w:p>
        </w:tc>
        <w:tc>
          <w:tcPr>
            <w:tcW w:w="1440" w:type="dxa"/>
          </w:tcPr>
          <w:p w14:paraId="6FA8C339" w14:textId="77777777" w:rsidR="005E1BA7" w:rsidRDefault="00974018">
            <w:r>
              <w:t>21</w:t>
            </w:r>
          </w:p>
        </w:tc>
      </w:tr>
      <w:tr w:rsidR="005E1BA7" w14:paraId="063A1A36" w14:textId="77777777">
        <w:tc>
          <w:tcPr>
            <w:tcW w:w="1440" w:type="dxa"/>
          </w:tcPr>
          <w:p w14:paraId="6392896D" w14:textId="77777777" w:rsidR="005E1BA7" w:rsidRDefault="00974018">
            <w:r>
              <w:t>issue_desc</w:t>
            </w:r>
          </w:p>
        </w:tc>
        <w:tc>
          <w:tcPr>
            <w:tcW w:w="1440" w:type="dxa"/>
          </w:tcPr>
          <w:p w14:paraId="07AF073F" w14:textId="77777777" w:rsidR="005E1BA7" w:rsidRDefault="00974018">
            <w:r>
              <w:t>TEXT</w:t>
            </w:r>
          </w:p>
        </w:tc>
        <w:tc>
          <w:tcPr>
            <w:tcW w:w="1440" w:type="dxa"/>
          </w:tcPr>
          <w:p w14:paraId="60B5BDE6" w14:textId="77777777" w:rsidR="005E1BA7" w:rsidRDefault="00974018">
            <w:r>
              <w:t>textarea</w:t>
            </w:r>
          </w:p>
        </w:tc>
        <w:tc>
          <w:tcPr>
            <w:tcW w:w="1440" w:type="dxa"/>
          </w:tcPr>
          <w:p w14:paraId="3742FB5E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1FB224AF" w14:textId="77777777" w:rsidR="005E1BA7" w:rsidRDefault="00974018">
            <w:r>
              <w:t>≥10 ký t</w:t>
            </w:r>
            <w:r>
              <w:t>ự</w:t>
            </w:r>
          </w:p>
        </w:tc>
        <w:tc>
          <w:tcPr>
            <w:tcW w:w="1440" w:type="dxa"/>
          </w:tcPr>
          <w:p w14:paraId="103617C2" w14:textId="77777777" w:rsidR="005E1BA7" w:rsidRDefault="00974018">
            <w:r>
              <w:t>Nư</w:t>
            </w:r>
            <w:r>
              <w:t>ớ</w:t>
            </w:r>
            <w:r>
              <w:t>c ch</w:t>
            </w:r>
            <w:r>
              <w:t>ả</w:t>
            </w:r>
            <w:r>
              <w:t>y y</w:t>
            </w:r>
            <w:r>
              <w:t>ế</w:t>
            </w:r>
            <w:r>
              <w:t>u</w:t>
            </w:r>
          </w:p>
        </w:tc>
      </w:tr>
      <w:tr w:rsidR="005E1BA7" w14:paraId="7DFE39B5" w14:textId="77777777">
        <w:tc>
          <w:tcPr>
            <w:tcW w:w="1440" w:type="dxa"/>
          </w:tcPr>
          <w:p w14:paraId="7E0C4DF3" w14:textId="77777777" w:rsidR="005E1BA7" w:rsidRDefault="00974018">
            <w:r>
              <w:t>sla_due</w:t>
            </w:r>
          </w:p>
        </w:tc>
        <w:tc>
          <w:tcPr>
            <w:tcW w:w="1440" w:type="dxa"/>
          </w:tcPr>
          <w:p w14:paraId="3917564B" w14:textId="77777777" w:rsidR="005E1BA7" w:rsidRDefault="00974018">
            <w:r>
              <w:t>DATETIME</w:t>
            </w:r>
          </w:p>
        </w:tc>
        <w:tc>
          <w:tcPr>
            <w:tcW w:w="1440" w:type="dxa"/>
          </w:tcPr>
          <w:p w14:paraId="4F564E31" w14:textId="77777777" w:rsidR="005E1BA7" w:rsidRDefault="00974018">
            <w:r>
              <w:t>auto</w:t>
            </w:r>
          </w:p>
        </w:tc>
        <w:tc>
          <w:tcPr>
            <w:tcW w:w="1440" w:type="dxa"/>
          </w:tcPr>
          <w:p w14:paraId="3D028A90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258A8B35" w14:textId="77777777" w:rsidR="005E1BA7" w:rsidRDefault="00974018">
            <w:r>
              <w:t>+48h create</w:t>
            </w:r>
          </w:p>
        </w:tc>
        <w:tc>
          <w:tcPr>
            <w:tcW w:w="1440" w:type="dxa"/>
          </w:tcPr>
          <w:p w14:paraId="4F0B4260" w14:textId="77777777" w:rsidR="005E1BA7" w:rsidRDefault="00974018">
            <w:r>
              <w:t>2025-08-08 14:00</w:t>
            </w:r>
          </w:p>
        </w:tc>
      </w:tr>
    </w:tbl>
    <w:p w14:paraId="1CF8D6FB" w14:textId="77777777" w:rsidR="005E1BA7" w:rsidRDefault="00974018">
      <w:pPr>
        <w:pStyle w:val="Heading2"/>
      </w:pPr>
      <w:r>
        <w:t>Form Đ</w:t>
      </w:r>
      <w:r>
        <w:t>ị</w:t>
      </w:r>
      <w:r>
        <w:t>nh nghĩa KPI (kpi_definitions)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07"/>
        <w:gridCol w:w="3144"/>
        <w:gridCol w:w="824"/>
        <w:gridCol w:w="608"/>
        <w:gridCol w:w="780"/>
        <w:gridCol w:w="2293"/>
      </w:tblGrid>
      <w:tr w:rsidR="005E1BA7" w14:paraId="1C61FDBD" w14:textId="77777777">
        <w:tc>
          <w:tcPr>
            <w:tcW w:w="1440" w:type="dxa"/>
          </w:tcPr>
          <w:p w14:paraId="115C2956" w14:textId="77777777" w:rsidR="005E1BA7" w:rsidRDefault="00974018">
            <w:r>
              <w:t>Trư</w:t>
            </w:r>
            <w:r>
              <w:t>ờ</w:t>
            </w:r>
            <w:r>
              <w:t>ng</w:t>
            </w:r>
          </w:p>
        </w:tc>
        <w:tc>
          <w:tcPr>
            <w:tcW w:w="1440" w:type="dxa"/>
          </w:tcPr>
          <w:p w14:paraId="17AA8D07" w14:textId="77777777" w:rsidR="005E1BA7" w:rsidRDefault="00974018">
            <w:r>
              <w:t>Ki</w:t>
            </w:r>
            <w:r>
              <w:t>ể</w:t>
            </w:r>
            <w:r>
              <w:t>u DB</w:t>
            </w:r>
          </w:p>
        </w:tc>
        <w:tc>
          <w:tcPr>
            <w:tcW w:w="1440" w:type="dxa"/>
          </w:tcPr>
          <w:p w14:paraId="04F115A5" w14:textId="77777777" w:rsidR="005E1BA7" w:rsidRDefault="00974018">
            <w:r>
              <w:t>Control UI</w:t>
            </w:r>
          </w:p>
        </w:tc>
        <w:tc>
          <w:tcPr>
            <w:tcW w:w="1440" w:type="dxa"/>
          </w:tcPr>
          <w:p w14:paraId="2FD81516" w14:textId="77777777" w:rsidR="005E1BA7" w:rsidRDefault="00974018">
            <w:r>
              <w:t>B</w:t>
            </w:r>
            <w:r>
              <w:t>ắ</w:t>
            </w:r>
            <w:r>
              <w:t>t bu</w:t>
            </w:r>
            <w:r>
              <w:t>ộ</w:t>
            </w:r>
            <w:r>
              <w:t>c</w:t>
            </w:r>
          </w:p>
        </w:tc>
        <w:tc>
          <w:tcPr>
            <w:tcW w:w="1440" w:type="dxa"/>
          </w:tcPr>
          <w:p w14:paraId="0FADC509" w14:textId="77777777" w:rsidR="005E1BA7" w:rsidRDefault="00974018">
            <w:r>
              <w:t>Ràng bu</w:t>
            </w:r>
            <w:r>
              <w:t>ộ</w:t>
            </w:r>
            <w:r>
              <w:t>c</w:t>
            </w:r>
          </w:p>
        </w:tc>
        <w:tc>
          <w:tcPr>
            <w:tcW w:w="1440" w:type="dxa"/>
          </w:tcPr>
          <w:p w14:paraId="186CAE28" w14:textId="77777777" w:rsidR="005E1BA7" w:rsidRDefault="00974018">
            <w:r>
              <w:t>Ví d</w:t>
            </w:r>
            <w:r>
              <w:t>ụ</w:t>
            </w:r>
          </w:p>
        </w:tc>
      </w:tr>
      <w:tr w:rsidR="005E1BA7" w14:paraId="378648BC" w14:textId="77777777">
        <w:tc>
          <w:tcPr>
            <w:tcW w:w="1440" w:type="dxa"/>
          </w:tcPr>
          <w:p w14:paraId="765000E4" w14:textId="77777777" w:rsidR="005E1BA7" w:rsidRDefault="00974018">
            <w:r>
              <w:t>name</w:t>
            </w:r>
          </w:p>
        </w:tc>
        <w:tc>
          <w:tcPr>
            <w:tcW w:w="1440" w:type="dxa"/>
          </w:tcPr>
          <w:p w14:paraId="763F24BC" w14:textId="77777777" w:rsidR="005E1BA7" w:rsidRDefault="00974018">
            <w:r>
              <w:t>VARCHAR(100)</w:t>
            </w:r>
          </w:p>
        </w:tc>
        <w:tc>
          <w:tcPr>
            <w:tcW w:w="1440" w:type="dxa"/>
          </w:tcPr>
          <w:p w14:paraId="6F712E84" w14:textId="77777777" w:rsidR="005E1BA7" w:rsidRDefault="00974018">
            <w:r>
              <w:t>input</w:t>
            </w:r>
          </w:p>
        </w:tc>
        <w:tc>
          <w:tcPr>
            <w:tcW w:w="1440" w:type="dxa"/>
          </w:tcPr>
          <w:p w14:paraId="64125F48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2FDE4B90" w14:textId="77777777" w:rsidR="005E1BA7" w:rsidRDefault="00974018">
            <w:r>
              <w:t>unique</w:t>
            </w:r>
          </w:p>
        </w:tc>
        <w:tc>
          <w:tcPr>
            <w:tcW w:w="1440" w:type="dxa"/>
          </w:tcPr>
          <w:p w14:paraId="7E059732" w14:textId="77777777" w:rsidR="005E1BA7" w:rsidRDefault="00974018">
            <w:r>
              <w:t>Doanh s</w:t>
            </w:r>
            <w:r>
              <w:t>ố</w:t>
            </w:r>
            <w:r>
              <w:t xml:space="preserve"> tháng</w:t>
            </w:r>
          </w:p>
        </w:tc>
      </w:tr>
      <w:tr w:rsidR="005E1BA7" w14:paraId="1E29C871" w14:textId="77777777">
        <w:tc>
          <w:tcPr>
            <w:tcW w:w="1440" w:type="dxa"/>
          </w:tcPr>
          <w:p w14:paraId="35A1199B" w14:textId="77777777" w:rsidR="005E1BA7" w:rsidRDefault="00974018">
            <w:r>
              <w:t>formula</w:t>
            </w:r>
          </w:p>
        </w:tc>
        <w:tc>
          <w:tcPr>
            <w:tcW w:w="1440" w:type="dxa"/>
          </w:tcPr>
          <w:p w14:paraId="006029D4" w14:textId="77777777" w:rsidR="005E1BA7" w:rsidRDefault="00974018">
            <w:r>
              <w:t>TEXT</w:t>
            </w:r>
          </w:p>
        </w:tc>
        <w:tc>
          <w:tcPr>
            <w:tcW w:w="1440" w:type="dxa"/>
          </w:tcPr>
          <w:p w14:paraId="04314751" w14:textId="77777777" w:rsidR="005E1BA7" w:rsidRDefault="00974018">
            <w:r>
              <w:t xml:space="preserve">code </w:t>
            </w:r>
            <w:r>
              <w:t>editor</w:t>
            </w:r>
          </w:p>
        </w:tc>
        <w:tc>
          <w:tcPr>
            <w:tcW w:w="1440" w:type="dxa"/>
          </w:tcPr>
          <w:p w14:paraId="7189A2B9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4834998A" w14:textId="77777777" w:rsidR="005E1BA7" w:rsidRDefault="00974018">
            <w:r>
              <w:t>SQL-like</w:t>
            </w:r>
          </w:p>
        </w:tc>
        <w:tc>
          <w:tcPr>
            <w:tcW w:w="1440" w:type="dxa"/>
          </w:tcPr>
          <w:p w14:paraId="24F32045" w14:textId="77777777" w:rsidR="005E1BA7" w:rsidRDefault="00974018">
            <w:r>
              <w:t>SUM(order.total_amount)</w:t>
            </w:r>
          </w:p>
        </w:tc>
      </w:tr>
      <w:tr w:rsidR="005E1BA7" w14:paraId="34ED7413" w14:textId="77777777">
        <w:tc>
          <w:tcPr>
            <w:tcW w:w="1440" w:type="dxa"/>
          </w:tcPr>
          <w:p w14:paraId="43FB5491" w14:textId="77777777" w:rsidR="005E1BA7" w:rsidRDefault="00974018">
            <w:r>
              <w:t>target_value</w:t>
            </w:r>
          </w:p>
        </w:tc>
        <w:tc>
          <w:tcPr>
            <w:tcW w:w="1440" w:type="dxa"/>
          </w:tcPr>
          <w:p w14:paraId="1BE81D63" w14:textId="77777777" w:rsidR="005E1BA7" w:rsidRDefault="00974018">
            <w:r>
              <w:t>DECIMAL</w:t>
            </w:r>
          </w:p>
        </w:tc>
        <w:tc>
          <w:tcPr>
            <w:tcW w:w="1440" w:type="dxa"/>
          </w:tcPr>
          <w:p w14:paraId="32BC2938" w14:textId="77777777" w:rsidR="005E1BA7" w:rsidRDefault="00974018">
            <w:r>
              <w:t>input</w:t>
            </w:r>
          </w:p>
        </w:tc>
        <w:tc>
          <w:tcPr>
            <w:tcW w:w="1440" w:type="dxa"/>
          </w:tcPr>
          <w:p w14:paraId="77862368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7009335B" w14:textId="77777777" w:rsidR="005E1BA7" w:rsidRDefault="00974018">
            <w:r>
              <w:t>&gt;0</w:t>
            </w:r>
          </w:p>
        </w:tc>
        <w:tc>
          <w:tcPr>
            <w:tcW w:w="1440" w:type="dxa"/>
          </w:tcPr>
          <w:p w14:paraId="2C041D86" w14:textId="77777777" w:rsidR="005E1BA7" w:rsidRDefault="00974018">
            <w:r>
              <w:t>100000000</w:t>
            </w:r>
          </w:p>
        </w:tc>
      </w:tr>
      <w:tr w:rsidR="005E1BA7" w14:paraId="0BFBF3DB" w14:textId="77777777">
        <w:tc>
          <w:tcPr>
            <w:tcW w:w="1440" w:type="dxa"/>
          </w:tcPr>
          <w:p w14:paraId="148AC0F1" w14:textId="77777777" w:rsidR="005E1BA7" w:rsidRDefault="00974018">
            <w:r>
              <w:t>period_type</w:t>
            </w:r>
          </w:p>
        </w:tc>
        <w:tc>
          <w:tcPr>
            <w:tcW w:w="1440" w:type="dxa"/>
          </w:tcPr>
          <w:p w14:paraId="2A188E55" w14:textId="77777777" w:rsidR="005E1BA7" w:rsidRDefault="00974018">
            <w:r>
              <w:t>ENUM('MONTH','QUARTER','YEAR')</w:t>
            </w:r>
          </w:p>
        </w:tc>
        <w:tc>
          <w:tcPr>
            <w:tcW w:w="1440" w:type="dxa"/>
          </w:tcPr>
          <w:p w14:paraId="0B190FE0" w14:textId="77777777" w:rsidR="005E1BA7" w:rsidRDefault="00974018">
            <w:r>
              <w:t>select</w:t>
            </w:r>
          </w:p>
        </w:tc>
        <w:tc>
          <w:tcPr>
            <w:tcW w:w="1440" w:type="dxa"/>
          </w:tcPr>
          <w:p w14:paraId="5B82B24E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3FFF4170" w14:textId="77777777" w:rsidR="005E1BA7" w:rsidRDefault="005E1BA7"/>
        </w:tc>
        <w:tc>
          <w:tcPr>
            <w:tcW w:w="1440" w:type="dxa"/>
          </w:tcPr>
          <w:p w14:paraId="3E7E3D21" w14:textId="77777777" w:rsidR="005E1BA7" w:rsidRDefault="00974018">
            <w:r>
              <w:t>MONTH</w:t>
            </w:r>
          </w:p>
        </w:tc>
      </w:tr>
    </w:tbl>
    <w:p w14:paraId="5BC6DC5E" w14:textId="77777777" w:rsidR="005E1BA7" w:rsidRDefault="00974018">
      <w:r>
        <w:br w:type="page"/>
      </w:r>
    </w:p>
    <w:p w14:paraId="7700EABF" w14:textId="77777777" w:rsidR="005E1BA7" w:rsidRDefault="00974018">
      <w:pPr>
        <w:pStyle w:val="Heading1"/>
      </w:pPr>
      <w:r>
        <w:lastRenderedPageBreak/>
        <w:t>Ph</w:t>
      </w:r>
      <w:r>
        <w:t>ụ</w:t>
      </w:r>
      <w:r>
        <w:t xml:space="preserve"> l</w:t>
      </w:r>
      <w:r>
        <w:t>ụ</w:t>
      </w:r>
      <w:r>
        <w:t>c A.2 – B</w:t>
      </w:r>
      <w:r>
        <w:t>ổ</w:t>
      </w:r>
      <w:r>
        <w:t xml:space="preserve"> sung đ</w:t>
      </w:r>
      <w:r>
        <w:t>ặ</w:t>
      </w:r>
      <w:r>
        <w:t>c t</w:t>
      </w:r>
      <w:r>
        <w:t>ả</w:t>
      </w:r>
      <w:r>
        <w:t xml:space="preserve"> trư</w:t>
      </w:r>
      <w:r>
        <w:t>ờ</w:t>
      </w:r>
      <w:r>
        <w:t>ng d</w:t>
      </w:r>
      <w:r>
        <w:t>ữ</w:t>
      </w:r>
      <w:r>
        <w:t xml:space="preserve"> li</w:t>
      </w:r>
      <w:r>
        <w:t>ệ</w:t>
      </w:r>
      <w:r>
        <w:t>u</w:t>
      </w:r>
    </w:p>
    <w:p w14:paraId="793A911A" w14:textId="77777777" w:rsidR="005E1BA7" w:rsidRDefault="00974018">
      <w:pPr>
        <w:pStyle w:val="Heading2"/>
      </w:pPr>
      <w:r>
        <w:t>Form Chi nhánh (branches)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34"/>
        <w:gridCol w:w="1705"/>
        <w:gridCol w:w="1432"/>
        <w:gridCol w:w="1426"/>
        <w:gridCol w:w="1431"/>
        <w:gridCol w:w="1428"/>
      </w:tblGrid>
      <w:tr w:rsidR="005E1BA7" w14:paraId="201F6FC6" w14:textId="77777777">
        <w:tc>
          <w:tcPr>
            <w:tcW w:w="1440" w:type="dxa"/>
          </w:tcPr>
          <w:p w14:paraId="56DD8C0E" w14:textId="77777777" w:rsidR="005E1BA7" w:rsidRDefault="00974018">
            <w:r>
              <w:t>Trư</w:t>
            </w:r>
            <w:r>
              <w:t>ờ</w:t>
            </w:r>
            <w:r>
              <w:t>ng</w:t>
            </w:r>
          </w:p>
        </w:tc>
        <w:tc>
          <w:tcPr>
            <w:tcW w:w="1440" w:type="dxa"/>
          </w:tcPr>
          <w:p w14:paraId="0C52C770" w14:textId="77777777" w:rsidR="005E1BA7" w:rsidRDefault="00974018">
            <w:r>
              <w:t>Ki</w:t>
            </w:r>
            <w:r>
              <w:t>ể</w:t>
            </w:r>
            <w:r>
              <w:t>u DB</w:t>
            </w:r>
          </w:p>
        </w:tc>
        <w:tc>
          <w:tcPr>
            <w:tcW w:w="1440" w:type="dxa"/>
          </w:tcPr>
          <w:p w14:paraId="5EB9B8B3" w14:textId="77777777" w:rsidR="005E1BA7" w:rsidRDefault="00974018">
            <w:r>
              <w:t>Control UI</w:t>
            </w:r>
          </w:p>
        </w:tc>
        <w:tc>
          <w:tcPr>
            <w:tcW w:w="1440" w:type="dxa"/>
          </w:tcPr>
          <w:p w14:paraId="15EFA0E4" w14:textId="77777777" w:rsidR="005E1BA7" w:rsidRDefault="00974018">
            <w:r>
              <w:t>B</w:t>
            </w:r>
            <w:r>
              <w:t>ắ</w:t>
            </w:r>
            <w:r>
              <w:t>t bu</w:t>
            </w:r>
            <w:r>
              <w:t>ộ</w:t>
            </w:r>
            <w:r>
              <w:t>c</w:t>
            </w:r>
          </w:p>
        </w:tc>
        <w:tc>
          <w:tcPr>
            <w:tcW w:w="1440" w:type="dxa"/>
          </w:tcPr>
          <w:p w14:paraId="24FC19F4" w14:textId="77777777" w:rsidR="005E1BA7" w:rsidRDefault="00974018">
            <w:r>
              <w:t>Ràng bu</w:t>
            </w:r>
            <w:r>
              <w:t>ộ</w:t>
            </w:r>
            <w:r>
              <w:t>c</w:t>
            </w:r>
          </w:p>
        </w:tc>
        <w:tc>
          <w:tcPr>
            <w:tcW w:w="1440" w:type="dxa"/>
          </w:tcPr>
          <w:p w14:paraId="767C7849" w14:textId="77777777" w:rsidR="005E1BA7" w:rsidRDefault="00974018">
            <w:r>
              <w:t>Ví d</w:t>
            </w:r>
            <w:r>
              <w:t>ụ</w:t>
            </w:r>
          </w:p>
        </w:tc>
      </w:tr>
      <w:tr w:rsidR="005E1BA7" w14:paraId="153EBB3D" w14:textId="77777777">
        <w:tc>
          <w:tcPr>
            <w:tcW w:w="1440" w:type="dxa"/>
          </w:tcPr>
          <w:p w14:paraId="710FBE17" w14:textId="77777777" w:rsidR="005E1BA7" w:rsidRDefault="00974018">
            <w:r>
              <w:t>name</w:t>
            </w:r>
          </w:p>
        </w:tc>
        <w:tc>
          <w:tcPr>
            <w:tcW w:w="1440" w:type="dxa"/>
          </w:tcPr>
          <w:p w14:paraId="03FC7D48" w14:textId="77777777" w:rsidR="005E1BA7" w:rsidRDefault="00974018">
            <w:r>
              <w:t>VARCHAR(100)</w:t>
            </w:r>
          </w:p>
        </w:tc>
        <w:tc>
          <w:tcPr>
            <w:tcW w:w="1440" w:type="dxa"/>
          </w:tcPr>
          <w:p w14:paraId="085EEFA1" w14:textId="77777777" w:rsidR="005E1BA7" w:rsidRDefault="00974018">
            <w:r>
              <w:t>input</w:t>
            </w:r>
          </w:p>
        </w:tc>
        <w:tc>
          <w:tcPr>
            <w:tcW w:w="1440" w:type="dxa"/>
          </w:tcPr>
          <w:p w14:paraId="3D1B9701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667CDEF2" w14:textId="77777777" w:rsidR="005E1BA7" w:rsidRDefault="00974018">
            <w:r>
              <w:t>unique</w:t>
            </w:r>
          </w:p>
        </w:tc>
        <w:tc>
          <w:tcPr>
            <w:tcW w:w="1440" w:type="dxa"/>
          </w:tcPr>
          <w:p w14:paraId="5F81E518" w14:textId="77777777" w:rsidR="005E1BA7" w:rsidRDefault="00974018">
            <w:r>
              <w:t>Chi nhánh Hà N</w:t>
            </w:r>
            <w:r>
              <w:t>ộ</w:t>
            </w:r>
            <w:r>
              <w:t>i</w:t>
            </w:r>
          </w:p>
        </w:tc>
      </w:tr>
      <w:tr w:rsidR="005E1BA7" w14:paraId="426BEC94" w14:textId="77777777">
        <w:tc>
          <w:tcPr>
            <w:tcW w:w="1440" w:type="dxa"/>
          </w:tcPr>
          <w:p w14:paraId="22A1CDC2" w14:textId="77777777" w:rsidR="005E1BA7" w:rsidRDefault="00974018">
            <w:r>
              <w:t>parent_id</w:t>
            </w:r>
          </w:p>
        </w:tc>
        <w:tc>
          <w:tcPr>
            <w:tcW w:w="1440" w:type="dxa"/>
          </w:tcPr>
          <w:p w14:paraId="345F409A" w14:textId="77777777" w:rsidR="005E1BA7" w:rsidRDefault="00974018">
            <w:r>
              <w:t>BIGINT FK</w:t>
            </w:r>
          </w:p>
        </w:tc>
        <w:tc>
          <w:tcPr>
            <w:tcW w:w="1440" w:type="dxa"/>
          </w:tcPr>
          <w:p w14:paraId="453E2578" w14:textId="77777777" w:rsidR="005E1BA7" w:rsidRDefault="00974018">
            <w:r>
              <w:t>select</w:t>
            </w:r>
          </w:p>
        </w:tc>
        <w:tc>
          <w:tcPr>
            <w:tcW w:w="1440" w:type="dxa"/>
          </w:tcPr>
          <w:p w14:paraId="7C30380B" w14:textId="77777777" w:rsidR="005E1BA7" w:rsidRDefault="005E1BA7"/>
        </w:tc>
        <w:tc>
          <w:tcPr>
            <w:tcW w:w="1440" w:type="dxa"/>
          </w:tcPr>
          <w:p w14:paraId="60E2FAD3" w14:textId="77777777" w:rsidR="005E1BA7" w:rsidRDefault="00974018">
            <w:r>
              <w:t>nullable</w:t>
            </w:r>
          </w:p>
        </w:tc>
        <w:tc>
          <w:tcPr>
            <w:tcW w:w="1440" w:type="dxa"/>
          </w:tcPr>
          <w:p w14:paraId="7EBD622A" w14:textId="77777777" w:rsidR="005E1BA7" w:rsidRDefault="005E1BA7"/>
        </w:tc>
      </w:tr>
      <w:tr w:rsidR="005E1BA7" w14:paraId="0A94163E" w14:textId="77777777">
        <w:tc>
          <w:tcPr>
            <w:tcW w:w="1440" w:type="dxa"/>
          </w:tcPr>
          <w:p w14:paraId="415FC567" w14:textId="77777777" w:rsidR="005E1BA7" w:rsidRDefault="00974018">
            <w:r>
              <w:t>address</w:t>
            </w:r>
          </w:p>
        </w:tc>
        <w:tc>
          <w:tcPr>
            <w:tcW w:w="1440" w:type="dxa"/>
          </w:tcPr>
          <w:p w14:paraId="1224DFE1" w14:textId="77777777" w:rsidR="005E1BA7" w:rsidRDefault="00974018">
            <w:r>
              <w:t>TEXT</w:t>
            </w:r>
          </w:p>
        </w:tc>
        <w:tc>
          <w:tcPr>
            <w:tcW w:w="1440" w:type="dxa"/>
          </w:tcPr>
          <w:p w14:paraId="2BAD7DF3" w14:textId="77777777" w:rsidR="005E1BA7" w:rsidRDefault="00974018">
            <w:r>
              <w:t>textarea</w:t>
            </w:r>
          </w:p>
        </w:tc>
        <w:tc>
          <w:tcPr>
            <w:tcW w:w="1440" w:type="dxa"/>
          </w:tcPr>
          <w:p w14:paraId="39C5AA7F" w14:textId="77777777" w:rsidR="005E1BA7" w:rsidRDefault="005E1BA7"/>
        </w:tc>
        <w:tc>
          <w:tcPr>
            <w:tcW w:w="1440" w:type="dxa"/>
          </w:tcPr>
          <w:p w14:paraId="6F2A8E18" w14:textId="77777777" w:rsidR="005E1BA7" w:rsidRDefault="005E1BA7"/>
        </w:tc>
        <w:tc>
          <w:tcPr>
            <w:tcW w:w="1440" w:type="dxa"/>
          </w:tcPr>
          <w:p w14:paraId="4E9A2541" w14:textId="77777777" w:rsidR="005E1BA7" w:rsidRDefault="00974018">
            <w:r>
              <w:t>12 Ph</w:t>
            </w:r>
            <w:r>
              <w:t>ạ</w:t>
            </w:r>
            <w:r>
              <w:t>m Hùng</w:t>
            </w:r>
          </w:p>
        </w:tc>
      </w:tr>
    </w:tbl>
    <w:p w14:paraId="6E260404" w14:textId="77777777" w:rsidR="005E1BA7" w:rsidRDefault="00974018">
      <w:pPr>
        <w:pStyle w:val="Heading2"/>
      </w:pPr>
      <w:r>
        <w:t>Form Kho (warehouses)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35"/>
        <w:gridCol w:w="1705"/>
        <w:gridCol w:w="1431"/>
        <w:gridCol w:w="1427"/>
        <w:gridCol w:w="1430"/>
        <w:gridCol w:w="1428"/>
      </w:tblGrid>
      <w:tr w:rsidR="005E1BA7" w14:paraId="43C56316" w14:textId="77777777">
        <w:tc>
          <w:tcPr>
            <w:tcW w:w="1440" w:type="dxa"/>
          </w:tcPr>
          <w:p w14:paraId="4374EFD6" w14:textId="77777777" w:rsidR="005E1BA7" w:rsidRDefault="00974018">
            <w:r>
              <w:t>Trư</w:t>
            </w:r>
            <w:r>
              <w:t>ờ</w:t>
            </w:r>
            <w:r>
              <w:t>ng</w:t>
            </w:r>
          </w:p>
        </w:tc>
        <w:tc>
          <w:tcPr>
            <w:tcW w:w="1440" w:type="dxa"/>
          </w:tcPr>
          <w:p w14:paraId="7821AB3F" w14:textId="77777777" w:rsidR="005E1BA7" w:rsidRDefault="00974018">
            <w:r>
              <w:t>Ki</w:t>
            </w:r>
            <w:r>
              <w:t>ể</w:t>
            </w:r>
            <w:r>
              <w:t>u DB</w:t>
            </w:r>
          </w:p>
        </w:tc>
        <w:tc>
          <w:tcPr>
            <w:tcW w:w="1440" w:type="dxa"/>
          </w:tcPr>
          <w:p w14:paraId="3EB38D2B" w14:textId="77777777" w:rsidR="005E1BA7" w:rsidRDefault="00974018">
            <w:r>
              <w:t>Control UI</w:t>
            </w:r>
          </w:p>
        </w:tc>
        <w:tc>
          <w:tcPr>
            <w:tcW w:w="1440" w:type="dxa"/>
          </w:tcPr>
          <w:p w14:paraId="093B7913" w14:textId="77777777" w:rsidR="005E1BA7" w:rsidRDefault="00974018">
            <w:r>
              <w:t>B</w:t>
            </w:r>
            <w:r>
              <w:t>ắ</w:t>
            </w:r>
            <w:r>
              <w:t>t bu</w:t>
            </w:r>
            <w:r>
              <w:t>ộ</w:t>
            </w:r>
            <w:r>
              <w:t>c</w:t>
            </w:r>
          </w:p>
        </w:tc>
        <w:tc>
          <w:tcPr>
            <w:tcW w:w="1440" w:type="dxa"/>
          </w:tcPr>
          <w:p w14:paraId="49A08832" w14:textId="77777777" w:rsidR="005E1BA7" w:rsidRDefault="00974018">
            <w:r>
              <w:t>Ràng bu</w:t>
            </w:r>
            <w:r>
              <w:t>ộ</w:t>
            </w:r>
            <w:r>
              <w:t>c</w:t>
            </w:r>
          </w:p>
        </w:tc>
        <w:tc>
          <w:tcPr>
            <w:tcW w:w="1440" w:type="dxa"/>
          </w:tcPr>
          <w:p w14:paraId="2E95CC25" w14:textId="77777777" w:rsidR="005E1BA7" w:rsidRDefault="00974018">
            <w:r>
              <w:t>Ví d</w:t>
            </w:r>
            <w:r>
              <w:t>ụ</w:t>
            </w:r>
          </w:p>
        </w:tc>
      </w:tr>
      <w:tr w:rsidR="005E1BA7" w14:paraId="5E5BC84D" w14:textId="77777777">
        <w:tc>
          <w:tcPr>
            <w:tcW w:w="1440" w:type="dxa"/>
          </w:tcPr>
          <w:p w14:paraId="06770CF3" w14:textId="77777777" w:rsidR="005E1BA7" w:rsidRDefault="00974018">
            <w:r>
              <w:t>branch_id</w:t>
            </w:r>
          </w:p>
        </w:tc>
        <w:tc>
          <w:tcPr>
            <w:tcW w:w="1440" w:type="dxa"/>
          </w:tcPr>
          <w:p w14:paraId="20388478" w14:textId="77777777" w:rsidR="005E1BA7" w:rsidRDefault="00974018">
            <w:r>
              <w:t>BIGINT FK</w:t>
            </w:r>
          </w:p>
        </w:tc>
        <w:tc>
          <w:tcPr>
            <w:tcW w:w="1440" w:type="dxa"/>
          </w:tcPr>
          <w:p w14:paraId="333EC04B" w14:textId="77777777" w:rsidR="005E1BA7" w:rsidRDefault="00974018">
            <w:r>
              <w:t>select</w:t>
            </w:r>
          </w:p>
        </w:tc>
        <w:tc>
          <w:tcPr>
            <w:tcW w:w="1440" w:type="dxa"/>
          </w:tcPr>
          <w:p w14:paraId="0963C8C7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541A315D" w14:textId="77777777" w:rsidR="005E1BA7" w:rsidRDefault="00974018">
            <w:r>
              <w:t>exist</w:t>
            </w:r>
          </w:p>
        </w:tc>
        <w:tc>
          <w:tcPr>
            <w:tcW w:w="1440" w:type="dxa"/>
          </w:tcPr>
          <w:p w14:paraId="0BE4AA09" w14:textId="77777777" w:rsidR="005E1BA7" w:rsidRDefault="00974018">
            <w:r>
              <w:t>1</w:t>
            </w:r>
          </w:p>
        </w:tc>
      </w:tr>
      <w:tr w:rsidR="005E1BA7" w14:paraId="20080ACF" w14:textId="77777777">
        <w:tc>
          <w:tcPr>
            <w:tcW w:w="1440" w:type="dxa"/>
          </w:tcPr>
          <w:p w14:paraId="0220122F" w14:textId="77777777" w:rsidR="005E1BA7" w:rsidRDefault="00974018">
            <w:r>
              <w:t>name</w:t>
            </w:r>
          </w:p>
        </w:tc>
        <w:tc>
          <w:tcPr>
            <w:tcW w:w="1440" w:type="dxa"/>
          </w:tcPr>
          <w:p w14:paraId="2366513E" w14:textId="77777777" w:rsidR="005E1BA7" w:rsidRDefault="00974018">
            <w:r>
              <w:t>VARCHAR(120)</w:t>
            </w:r>
          </w:p>
        </w:tc>
        <w:tc>
          <w:tcPr>
            <w:tcW w:w="1440" w:type="dxa"/>
          </w:tcPr>
          <w:p w14:paraId="27478BE6" w14:textId="77777777" w:rsidR="005E1BA7" w:rsidRDefault="00974018">
            <w:r>
              <w:t>input</w:t>
            </w:r>
          </w:p>
        </w:tc>
        <w:tc>
          <w:tcPr>
            <w:tcW w:w="1440" w:type="dxa"/>
          </w:tcPr>
          <w:p w14:paraId="7ECEAEE6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5A189E2C" w14:textId="77777777" w:rsidR="005E1BA7" w:rsidRDefault="00974018">
            <w:r>
              <w:t>unique within branch</w:t>
            </w:r>
          </w:p>
        </w:tc>
        <w:tc>
          <w:tcPr>
            <w:tcW w:w="1440" w:type="dxa"/>
          </w:tcPr>
          <w:p w14:paraId="7D78D81F" w14:textId="77777777" w:rsidR="005E1BA7" w:rsidRDefault="00974018">
            <w:r>
              <w:t>Kho trung tâm</w:t>
            </w:r>
          </w:p>
        </w:tc>
      </w:tr>
      <w:tr w:rsidR="005E1BA7" w14:paraId="475E4E5D" w14:textId="77777777">
        <w:tc>
          <w:tcPr>
            <w:tcW w:w="1440" w:type="dxa"/>
          </w:tcPr>
          <w:p w14:paraId="6F937040" w14:textId="77777777" w:rsidR="005E1BA7" w:rsidRDefault="00974018">
            <w:r>
              <w:t>code</w:t>
            </w:r>
          </w:p>
        </w:tc>
        <w:tc>
          <w:tcPr>
            <w:tcW w:w="1440" w:type="dxa"/>
          </w:tcPr>
          <w:p w14:paraId="06464B47" w14:textId="77777777" w:rsidR="005E1BA7" w:rsidRDefault="00974018">
            <w:r>
              <w:t>VARCHAR(20)</w:t>
            </w:r>
          </w:p>
        </w:tc>
        <w:tc>
          <w:tcPr>
            <w:tcW w:w="1440" w:type="dxa"/>
          </w:tcPr>
          <w:p w14:paraId="51C2985E" w14:textId="77777777" w:rsidR="005E1BA7" w:rsidRDefault="00974018">
            <w:r>
              <w:t>input</w:t>
            </w:r>
          </w:p>
        </w:tc>
        <w:tc>
          <w:tcPr>
            <w:tcW w:w="1440" w:type="dxa"/>
          </w:tcPr>
          <w:p w14:paraId="315C231E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36BC0EFD" w14:textId="77777777" w:rsidR="005E1BA7" w:rsidRDefault="00974018">
            <w:r>
              <w:t>unique</w:t>
            </w:r>
          </w:p>
        </w:tc>
        <w:tc>
          <w:tcPr>
            <w:tcW w:w="1440" w:type="dxa"/>
          </w:tcPr>
          <w:p w14:paraId="6797D8A0" w14:textId="77777777" w:rsidR="005E1BA7" w:rsidRDefault="00974018">
            <w:r>
              <w:t>HN-01</w:t>
            </w:r>
          </w:p>
        </w:tc>
      </w:tr>
    </w:tbl>
    <w:p w14:paraId="07F11045" w14:textId="77777777" w:rsidR="005E1BA7" w:rsidRDefault="00974018">
      <w:pPr>
        <w:pStyle w:val="Heading2"/>
      </w:pPr>
      <w:r>
        <w:t>Form Phương th</w:t>
      </w:r>
      <w:r>
        <w:t>ứ</w:t>
      </w:r>
      <w:r>
        <w:t>c thanh toán (payment_methods)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38"/>
        <w:gridCol w:w="1705"/>
        <w:gridCol w:w="1431"/>
        <w:gridCol w:w="1425"/>
        <w:gridCol w:w="1429"/>
        <w:gridCol w:w="1428"/>
      </w:tblGrid>
      <w:tr w:rsidR="005E1BA7" w14:paraId="2601F5A5" w14:textId="77777777">
        <w:tc>
          <w:tcPr>
            <w:tcW w:w="1440" w:type="dxa"/>
          </w:tcPr>
          <w:p w14:paraId="4609C94F" w14:textId="77777777" w:rsidR="005E1BA7" w:rsidRDefault="00974018">
            <w:r>
              <w:t>Trư</w:t>
            </w:r>
            <w:r>
              <w:t>ờ</w:t>
            </w:r>
            <w:r>
              <w:t>ng</w:t>
            </w:r>
          </w:p>
        </w:tc>
        <w:tc>
          <w:tcPr>
            <w:tcW w:w="1440" w:type="dxa"/>
          </w:tcPr>
          <w:p w14:paraId="007CB5EB" w14:textId="77777777" w:rsidR="005E1BA7" w:rsidRDefault="00974018">
            <w:r>
              <w:t>Ki</w:t>
            </w:r>
            <w:r>
              <w:t>ể</w:t>
            </w:r>
            <w:r>
              <w:t>u DB</w:t>
            </w:r>
          </w:p>
        </w:tc>
        <w:tc>
          <w:tcPr>
            <w:tcW w:w="1440" w:type="dxa"/>
          </w:tcPr>
          <w:p w14:paraId="4B5BA028" w14:textId="77777777" w:rsidR="005E1BA7" w:rsidRDefault="00974018">
            <w:r>
              <w:t>Control UI</w:t>
            </w:r>
          </w:p>
        </w:tc>
        <w:tc>
          <w:tcPr>
            <w:tcW w:w="1440" w:type="dxa"/>
          </w:tcPr>
          <w:p w14:paraId="151C09AF" w14:textId="77777777" w:rsidR="005E1BA7" w:rsidRDefault="00974018">
            <w:r>
              <w:t>B</w:t>
            </w:r>
            <w:r>
              <w:t>ắ</w:t>
            </w:r>
            <w:r>
              <w:t>t bu</w:t>
            </w:r>
            <w:r>
              <w:t>ộ</w:t>
            </w:r>
            <w:r>
              <w:t>c</w:t>
            </w:r>
          </w:p>
        </w:tc>
        <w:tc>
          <w:tcPr>
            <w:tcW w:w="1440" w:type="dxa"/>
          </w:tcPr>
          <w:p w14:paraId="6FAC33C5" w14:textId="77777777" w:rsidR="005E1BA7" w:rsidRDefault="00974018">
            <w:r>
              <w:t>Ràng bu</w:t>
            </w:r>
            <w:r>
              <w:t>ộ</w:t>
            </w:r>
            <w:r>
              <w:t>c</w:t>
            </w:r>
          </w:p>
        </w:tc>
        <w:tc>
          <w:tcPr>
            <w:tcW w:w="1440" w:type="dxa"/>
          </w:tcPr>
          <w:p w14:paraId="3C4B0B6C" w14:textId="77777777" w:rsidR="005E1BA7" w:rsidRDefault="00974018">
            <w:r>
              <w:t>Ví d</w:t>
            </w:r>
            <w:r>
              <w:t>ụ</w:t>
            </w:r>
          </w:p>
        </w:tc>
      </w:tr>
      <w:tr w:rsidR="005E1BA7" w14:paraId="0C0888E2" w14:textId="77777777">
        <w:tc>
          <w:tcPr>
            <w:tcW w:w="1440" w:type="dxa"/>
          </w:tcPr>
          <w:p w14:paraId="34397264" w14:textId="77777777" w:rsidR="005E1BA7" w:rsidRDefault="00974018">
            <w:r>
              <w:t>code</w:t>
            </w:r>
          </w:p>
        </w:tc>
        <w:tc>
          <w:tcPr>
            <w:tcW w:w="1440" w:type="dxa"/>
          </w:tcPr>
          <w:p w14:paraId="1AE629B1" w14:textId="77777777" w:rsidR="005E1BA7" w:rsidRDefault="00974018">
            <w:r>
              <w:t>VARCHAR(20)</w:t>
            </w:r>
          </w:p>
        </w:tc>
        <w:tc>
          <w:tcPr>
            <w:tcW w:w="1440" w:type="dxa"/>
          </w:tcPr>
          <w:p w14:paraId="0ADA2A18" w14:textId="77777777" w:rsidR="005E1BA7" w:rsidRDefault="00974018">
            <w:r>
              <w:t>input</w:t>
            </w:r>
          </w:p>
        </w:tc>
        <w:tc>
          <w:tcPr>
            <w:tcW w:w="1440" w:type="dxa"/>
          </w:tcPr>
          <w:p w14:paraId="6E8D966F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48D1179C" w14:textId="77777777" w:rsidR="005E1BA7" w:rsidRDefault="00974018">
            <w:r>
              <w:t>unique</w:t>
            </w:r>
          </w:p>
        </w:tc>
        <w:tc>
          <w:tcPr>
            <w:tcW w:w="1440" w:type="dxa"/>
          </w:tcPr>
          <w:p w14:paraId="18839C1B" w14:textId="77777777" w:rsidR="005E1BA7" w:rsidRDefault="00974018">
            <w:r>
              <w:t>COD</w:t>
            </w:r>
          </w:p>
        </w:tc>
      </w:tr>
      <w:tr w:rsidR="005E1BA7" w14:paraId="166F31E5" w14:textId="77777777">
        <w:tc>
          <w:tcPr>
            <w:tcW w:w="1440" w:type="dxa"/>
          </w:tcPr>
          <w:p w14:paraId="3E780E1C" w14:textId="77777777" w:rsidR="005E1BA7" w:rsidRDefault="00974018">
            <w:r>
              <w:t>name</w:t>
            </w:r>
          </w:p>
        </w:tc>
        <w:tc>
          <w:tcPr>
            <w:tcW w:w="1440" w:type="dxa"/>
          </w:tcPr>
          <w:p w14:paraId="1EC21101" w14:textId="77777777" w:rsidR="005E1BA7" w:rsidRDefault="00974018">
            <w:r>
              <w:t>VARCHAR(100)</w:t>
            </w:r>
          </w:p>
        </w:tc>
        <w:tc>
          <w:tcPr>
            <w:tcW w:w="1440" w:type="dxa"/>
          </w:tcPr>
          <w:p w14:paraId="16131C1F" w14:textId="77777777" w:rsidR="005E1BA7" w:rsidRDefault="00974018">
            <w:r>
              <w:t>input</w:t>
            </w:r>
          </w:p>
        </w:tc>
        <w:tc>
          <w:tcPr>
            <w:tcW w:w="1440" w:type="dxa"/>
          </w:tcPr>
          <w:p w14:paraId="762A930C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5A581FA1" w14:textId="77777777" w:rsidR="005E1BA7" w:rsidRDefault="005E1BA7"/>
        </w:tc>
        <w:tc>
          <w:tcPr>
            <w:tcW w:w="1440" w:type="dxa"/>
          </w:tcPr>
          <w:p w14:paraId="01C24F77" w14:textId="77777777" w:rsidR="005E1BA7" w:rsidRDefault="00974018">
            <w:r>
              <w:t>Thanh toán khi nh</w:t>
            </w:r>
            <w:r>
              <w:t>ậ</w:t>
            </w:r>
            <w:r>
              <w:t>n hàng</w:t>
            </w:r>
          </w:p>
        </w:tc>
      </w:tr>
      <w:tr w:rsidR="005E1BA7" w14:paraId="4599AD9B" w14:textId="77777777">
        <w:tc>
          <w:tcPr>
            <w:tcW w:w="1440" w:type="dxa"/>
          </w:tcPr>
          <w:p w14:paraId="42D9D15F" w14:textId="77777777" w:rsidR="005E1BA7" w:rsidRDefault="00974018">
            <w:r>
              <w:t>fee_percent</w:t>
            </w:r>
          </w:p>
        </w:tc>
        <w:tc>
          <w:tcPr>
            <w:tcW w:w="1440" w:type="dxa"/>
          </w:tcPr>
          <w:p w14:paraId="3941F650" w14:textId="77777777" w:rsidR="005E1BA7" w:rsidRDefault="00974018">
            <w:r>
              <w:t>DECIMAL(5,2)</w:t>
            </w:r>
          </w:p>
        </w:tc>
        <w:tc>
          <w:tcPr>
            <w:tcW w:w="1440" w:type="dxa"/>
          </w:tcPr>
          <w:p w14:paraId="32933BDF" w14:textId="77777777" w:rsidR="005E1BA7" w:rsidRDefault="00974018">
            <w:r>
              <w:t>input number</w:t>
            </w:r>
          </w:p>
        </w:tc>
        <w:tc>
          <w:tcPr>
            <w:tcW w:w="1440" w:type="dxa"/>
          </w:tcPr>
          <w:p w14:paraId="556CA790" w14:textId="77777777" w:rsidR="005E1BA7" w:rsidRDefault="005E1BA7"/>
        </w:tc>
        <w:tc>
          <w:tcPr>
            <w:tcW w:w="1440" w:type="dxa"/>
          </w:tcPr>
          <w:p w14:paraId="44651914" w14:textId="77777777" w:rsidR="005E1BA7" w:rsidRDefault="00974018">
            <w:r>
              <w:t>&gt;=0</w:t>
            </w:r>
          </w:p>
        </w:tc>
        <w:tc>
          <w:tcPr>
            <w:tcW w:w="1440" w:type="dxa"/>
          </w:tcPr>
          <w:p w14:paraId="757FDEF7" w14:textId="77777777" w:rsidR="005E1BA7" w:rsidRDefault="00974018">
            <w:r>
              <w:t>0</w:t>
            </w:r>
          </w:p>
        </w:tc>
      </w:tr>
    </w:tbl>
    <w:p w14:paraId="33A5E129" w14:textId="77777777" w:rsidR="005E1BA7" w:rsidRDefault="00974018">
      <w:pPr>
        <w:pStyle w:val="Heading2"/>
      </w:pPr>
      <w:r>
        <w:t>Form Thanh toán (payments)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16"/>
        <w:gridCol w:w="1697"/>
        <w:gridCol w:w="1253"/>
        <w:gridCol w:w="1140"/>
        <w:gridCol w:w="1243"/>
        <w:gridCol w:w="1407"/>
      </w:tblGrid>
      <w:tr w:rsidR="005E1BA7" w14:paraId="10901F33" w14:textId="77777777">
        <w:tc>
          <w:tcPr>
            <w:tcW w:w="1440" w:type="dxa"/>
          </w:tcPr>
          <w:p w14:paraId="7DBBB12A" w14:textId="77777777" w:rsidR="005E1BA7" w:rsidRDefault="00974018">
            <w:r>
              <w:t>Trư</w:t>
            </w:r>
            <w:r>
              <w:t>ờ</w:t>
            </w:r>
            <w:r>
              <w:t>ng</w:t>
            </w:r>
          </w:p>
        </w:tc>
        <w:tc>
          <w:tcPr>
            <w:tcW w:w="1440" w:type="dxa"/>
          </w:tcPr>
          <w:p w14:paraId="24889F35" w14:textId="77777777" w:rsidR="005E1BA7" w:rsidRDefault="00974018">
            <w:r>
              <w:t>Ki</w:t>
            </w:r>
            <w:r>
              <w:t>ể</w:t>
            </w:r>
            <w:r>
              <w:t>u DB</w:t>
            </w:r>
          </w:p>
        </w:tc>
        <w:tc>
          <w:tcPr>
            <w:tcW w:w="1440" w:type="dxa"/>
          </w:tcPr>
          <w:p w14:paraId="28506CFA" w14:textId="77777777" w:rsidR="005E1BA7" w:rsidRDefault="00974018">
            <w:r>
              <w:t>Control UI</w:t>
            </w:r>
          </w:p>
        </w:tc>
        <w:tc>
          <w:tcPr>
            <w:tcW w:w="1440" w:type="dxa"/>
          </w:tcPr>
          <w:p w14:paraId="3071798E" w14:textId="77777777" w:rsidR="005E1BA7" w:rsidRDefault="00974018">
            <w:r>
              <w:t>B</w:t>
            </w:r>
            <w:r>
              <w:t>ắ</w:t>
            </w:r>
            <w:r>
              <w:t>t bu</w:t>
            </w:r>
            <w:r>
              <w:t>ộ</w:t>
            </w:r>
            <w:r>
              <w:t>c</w:t>
            </w:r>
          </w:p>
        </w:tc>
        <w:tc>
          <w:tcPr>
            <w:tcW w:w="1440" w:type="dxa"/>
          </w:tcPr>
          <w:p w14:paraId="0C51020C" w14:textId="77777777" w:rsidR="005E1BA7" w:rsidRDefault="00974018">
            <w:r>
              <w:t>Ràng bu</w:t>
            </w:r>
            <w:r>
              <w:t>ộ</w:t>
            </w:r>
            <w:r>
              <w:t>c</w:t>
            </w:r>
          </w:p>
        </w:tc>
        <w:tc>
          <w:tcPr>
            <w:tcW w:w="1440" w:type="dxa"/>
          </w:tcPr>
          <w:p w14:paraId="1AC84873" w14:textId="77777777" w:rsidR="005E1BA7" w:rsidRDefault="00974018">
            <w:r>
              <w:t>Ví d</w:t>
            </w:r>
            <w:r>
              <w:t>ụ</w:t>
            </w:r>
          </w:p>
        </w:tc>
      </w:tr>
      <w:tr w:rsidR="005E1BA7" w14:paraId="518B1EBC" w14:textId="77777777">
        <w:tc>
          <w:tcPr>
            <w:tcW w:w="1440" w:type="dxa"/>
          </w:tcPr>
          <w:p w14:paraId="04099C95" w14:textId="77777777" w:rsidR="005E1BA7" w:rsidRDefault="00974018">
            <w:r>
              <w:t>order_id</w:t>
            </w:r>
          </w:p>
        </w:tc>
        <w:tc>
          <w:tcPr>
            <w:tcW w:w="1440" w:type="dxa"/>
          </w:tcPr>
          <w:p w14:paraId="7FC8A451" w14:textId="77777777" w:rsidR="005E1BA7" w:rsidRDefault="00974018">
            <w:r>
              <w:t>BIGINT FK</w:t>
            </w:r>
          </w:p>
        </w:tc>
        <w:tc>
          <w:tcPr>
            <w:tcW w:w="1440" w:type="dxa"/>
          </w:tcPr>
          <w:p w14:paraId="4F54AD5D" w14:textId="77777777" w:rsidR="005E1BA7" w:rsidRDefault="00974018">
            <w:r>
              <w:t>select</w:t>
            </w:r>
          </w:p>
        </w:tc>
        <w:tc>
          <w:tcPr>
            <w:tcW w:w="1440" w:type="dxa"/>
          </w:tcPr>
          <w:p w14:paraId="7E8B9F06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4D60AC01" w14:textId="77777777" w:rsidR="005E1BA7" w:rsidRDefault="00974018">
            <w:r>
              <w:t>exist</w:t>
            </w:r>
          </w:p>
        </w:tc>
        <w:tc>
          <w:tcPr>
            <w:tcW w:w="1440" w:type="dxa"/>
          </w:tcPr>
          <w:p w14:paraId="10B381E6" w14:textId="77777777" w:rsidR="005E1BA7" w:rsidRDefault="00974018">
            <w:r>
              <w:t>1204</w:t>
            </w:r>
          </w:p>
        </w:tc>
      </w:tr>
      <w:tr w:rsidR="005E1BA7" w14:paraId="71ECCD8A" w14:textId="77777777">
        <w:tc>
          <w:tcPr>
            <w:tcW w:w="1440" w:type="dxa"/>
          </w:tcPr>
          <w:p w14:paraId="6126E564" w14:textId="77777777" w:rsidR="005E1BA7" w:rsidRDefault="00974018">
            <w:r>
              <w:t>payment_method_id</w:t>
            </w:r>
          </w:p>
        </w:tc>
        <w:tc>
          <w:tcPr>
            <w:tcW w:w="1440" w:type="dxa"/>
          </w:tcPr>
          <w:p w14:paraId="2C3B1807" w14:textId="77777777" w:rsidR="005E1BA7" w:rsidRDefault="00974018">
            <w:r>
              <w:t>BIGINT FK</w:t>
            </w:r>
          </w:p>
        </w:tc>
        <w:tc>
          <w:tcPr>
            <w:tcW w:w="1440" w:type="dxa"/>
          </w:tcPr>
          <w:p w14:paraId="72159131" w14:textId="77777777" w:rsidR="005E1BA7" w:rsidRDefault="00974018">
            <w:r>
              <w:t>select</w:t>
            </w:r>
          </w:p>
        </w:tc>
        <w:tc>
          <w:tcPr>
            <w:tcW w:w="1440" w:type="dxa"/>
          </w:tcPr>
          <w:p w14:paraId="406FFE09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23717537" w14:textId="77777777" w:rsidR="005E1BA7" w:rsidRDefault="005E1BA7"/>
        </w:tc>
        <w:tc>
          <w:tcPr>
            <w:tcW w:w="1440" w:type="dxa"/>
          </w:tcPr>
          <w:p w14:paraId="52AA7F91" w14:textId="77777777" w:rsidR="005E1BA7" w:rsidRDefault="00974018">
            <w:r>
              <w:t>1</w:t>
            </w:r>
          </w:p>
        </w:tc>
      </w:tr>
      <w:tr w:rsidR="005E1BA7" w14:paraId="58FD8EA0" w14:textId="77777777">
        <w:tc>
          <w:tcPr>
            <w:tcW w:w="1440" w:type="dxa"/>
          </w:tcPr>
          <w:p w14:paraId="24962E9B" w14:textId="77777777" w:rsidR="005E1BA7" w:rsidRDefault="00974018">
            <w:r>
              <w:t>amount</w:t>
            </w:r>
          </w:p>
        </w:tc>
        <w:tc>
          <w:tcPr>
            <w:tcW w:w="1440" w:type="dxa"/>
          </w:tcPr>
          <w:p w14:paraId="3086B35F" w14:textId="77777777" w:rsidR="005E1BA7" w:rsidRDefault="00974018">
            <w:r>
              <w:t>DECIMAL(14,2)</w:t>
            </w:r>
          </w:p>
        </w:tc>
        <w:tc>
          <w:tcPr>
            <w:tcW w:w="1440" w:type="dxa"/>
          </w:tcPr>
          <w:p w14:paraId="3A9C0CCB" w14:textId="77777777" w:rsidR="005E1BA7" w:rsidRDefault="00974018">
            <w:r>
              <w:t xml:space="preserve">input </w:t>
            </w:r>
            <w:r>
              <w:lastRenderedPageBreak/>
              <w:t>number</w:t>
            </w:r>
          </w:p>
        </w:tc>
        <w:tc>
          <w:tcPr>
            <w:tcW w:w="1440" w:type="dxa"/>
          </w:tcPr>
          <w:p w14:paraId="0FA393F4" w14:textId="77777777" w:rsidR="005E1BA7" w:rsidRDefault="00974018">
            <w:r>
              <w:lastRenderedPageBreak/>
              <w:t>✔</w:t>
            </w:r>
          </w:p>
        </w:tc>
        <w:tc>
          <w:tcPr>
            <w:tcW w:w="1440" w:type="dxa"/>
          </w:tcPr>
          <w:p w14:paraId="116FA0B4" w14:textId="77777777" w:rsidR="005E1BA7" w:rsidRDefault="00974018">
            <w:r>
              <w:t>&gt;=0</w:t>
            </w:r>
          </w:p>
        </w:tc>
        <w:tc>
          <w:tcPr>
            <w:tcW w:w="1440" w:type="dxa"/>
          </w:tcPr>
          <w:p w14:paraId="0274E18D" w14:textId="77777777" w:rsidR="005E1BA7" w:rsidRDefault="00974018">
            <w:r>
              <w:t>9990000</w:t>
            </w:r>
          </w:p>
        </w:tc>
      </w:tr>
      <w:tr w:rsidR="005E1BA7" w14:paraId="3EEB88ED" w14:textId="77777777">
        <w:tc>
          <w:tcPr>
            <w:tcW w:w="1440" w:type="dxa"/>
          </w:tcPr>
          <w:p w14:paraId="12557702" w14:textId="77777777" w:rsidR="005E1BA7" w:rsidRDefault="00974018">
            <w:r>
              <w:t>transaction_code</w:t>
            </w:r>
          </w:p>
        </w:tc>
        <w:tc>
          <w:tcPr>
            <w:tcW w:w="1440" w:type="dxa"/>
          </w:tcPr>
          <w:p w14:paraId="73C33AE6" w14:textId="77777777" w:rsidR="005E1BA7" w:rsidRDefault="00974018">
            <w:r>
              <w:t>VARCHAR(50)</w:t>
            </w:r>
          </w:p>
        </w:tc>
        <w:tc>
          <w:tcPr>
            <w:tcW w:w="1440" w:type="dxa"/>
          </w:tcPr>
          <w:p w14:paraId="23B78C15" w14:textId="77777777" w:rsidR="005E1BA7" w:rsidRDefault="00974018">
            <w:r>
              <w:t>input</w:t>
            </w:r>
          </w:p>
        </w:tc>
        <w:tc>
          <w:tcPr>
            <w:tcW w:w="1440" w:type="dxa"/>
          </w:tcPr>
          <w:p w14:paraId="5385C54A" w14:textId="77777777" w:rsidR="005E1BA7" w:rsidRDefault="005E1BA7"/>
        </w:tc>
        <w:tc>
          <w:tcPr>
            <w:tcW w:w="1440" w:type="dxa"/>
          </w:tcPr>
          <w:p w14:paraId="4DEE828C" w14:textId="77777777" w:rsidR="005E1BA7" w:rsidRDefault="00974018">
            <w:r>
              <w:t>unique if present</w:t>
            </w:r>
          </w:p>
        </w:tc>
        <w:tc>
          <w:tcPr>
            <w:tcW w:w="1440" w:type="dxa"/>
          </w:tcPr>
          <w:p w14:paraId="52130675" w14:textId="77777777" w:rsidR="005E1BA7" w:rsidRDefault="00974018">
            <w:r>
              <w:t>VNP123456</w:t>
            </w:r>
          </w:p>
        </w:tc>
      </w:tr>
    </w:tbl>
    <w:p w14:paraId="6CF0BE71" w14:textId="77777777" w:rsidR="005E1BA7" w:rsidRDefault="00974018">
      <w:pPr>
        <w:pStyle w:val="Heading2"/>
      </w:pPr>
      <w:r>
        <w:t>Form Hóa đơn (invoices)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1"/>
        <w:gridCol w:w="1705"/>
        <w:gridCol w:w="1178"/>
        <w:gridCol w:w="1052"/>
        <w:gridCol w:w="1153"/>
        <w:gridCol w:w="2047"/>
      </w:tblGrid>
      <w:tr w:rsidR="005E1BA7" w14:paraId="47655AE9" w14:textId="77777777">
        <w:tc>
          <w:tcPr>
            <w:tcW w:w="1440" w:type="dxa"/>
          </w:tcPr>
          <w:p w14:paraId="6AC6E6CA" w14:textId="77777777" w:rsidR="005E1BA7" w:rsidRDefault="00974018">
            <w:r>
              <w:t>Trư</w:t>
            </w:r>
            <w:r>
              <w:t>ờ</w:t>
            </w:r>
            <w:r>
              <w:t>ng</w:t>
            </w:r>
          </w:p>
        </w:tc>
        <w:tc>
          <w:tcPr>
            <w:tcW w:w="1440" w:type="dxa"/>
          </w:tcPr>
          <w:p w14:paraId="6B90C964" w14:textId="77777777" w:rsidR="005E1BA7" w:rsidRDefault="00974018">
            <w:r>
              <w:t>Ki</w:t>
            </w:r>
            <w:r>
              <w:t>ể</w:t>
            </w:r>
            <w:r>
              <w:t>u DB</w:t>
            </w:r>
          </w:p>
        </w:tc>
        <w:tc>
          <w:tcPr>
            <w:tcW w:w="1440" w:type="dxa"/>
          </w:tcPr>
          <w:p w14:paraId="2C8B04D4" w14:textId="77777777" w:rsidR="005E1BA7" w:rsidRDefault="00974018">
            <w:r>
              <w:t>Control UI</w:t>
            </w:r>
          </w:p>
        </w:tc>
        <w:tc>
          <w:tcPr>
            <w:tcW w:w="1440" w:type="dxa"/>
          </w:tcPr>
          <w:p w14:paraId="6C450A76" w14:textId="77777777" w:rsidR="005E1BA7" w:rsidRDefault="00974018">
            <w:r>
              <w:t>B</w:t>
            </w:r>
            <w:r>
              <w:t>ắ</w:t>
            </w:r>
            <w:r>
              <w:t>t bu</w:t>
            </w:r>
            <w:r>
              <w:t>ộ</w:t>
            </w:r>
            <w:r>
              <w:t>c</w:t>
            </w:r>
          </w:p>
        </w:tc>
        <w:tc>
          <w:tcPr>
            <w:tcW w:w="1440" w:type="dxa"/>
          </w:tcPr>
          <w:p w14:paraId="2FAF3BB7" w14:textId="77777777" w:rsidR="005E1BA7" w:rsidRDefault="00974018">
            <w:r>
              <w:t>Ràng bu</w:t>
            </w:r>
            <w:r>
              <w:t>ộ</w:t>
            </w:r>
            <w:r>
              <w:t>c</w:t>
            </w:r>
          </w:p>
        </w:tc>
        <w:tc>
          <w:tcPr>
            <w:tcW w:w="1440" w:type="dxa"/>
          </w:tcPr>
          <w:p w14:paraId="7092B637" w14:textId="77777777" w:rsidR="005E1BA7" w:rsidRDefault="00974018">
            <w:r>
              <w:t>Ví d</w:t>
            </w:r>
            <w:r>
              <w:t>ụ</w:t>
            </w:r>
          </w:p>
        </w:tc>
      </w:tr>
      <w:tr w:rsidR="005E1BA7" w14:paraId="155242E1" w14:textId="77777777">
        <w:tc>
          <w:tcPr>
            <w:tcW w:w="1440" w:type="dxa"/>
          </w:tcPr>
          <w:p w14:paraId="165D6B19" w14:textId="77777777" w:rsidR="005E1BA7" w:rsidRDefault="00974018">
            <w:r>
              <w:t>order_id</w:t>
            </w:r>
          </w:p>
        </w:tc>
        <w:tc>
          <w:tcPr>
            <w:tcW w:w="1440" w:type="dxa"/>
          </w:tcPr>
          <w:p w14:paraId="18E25861" w14:textId="77777777" w:rsidR="005E1BA7" w:rsidRDefault="00974018">
            <w:r>
              <w:t>BIGINT FK</w:t>
            </w:r>
          </w:p>
        </w:tc>
        <w:tc>
          <w:tcPr>
            <w:tcW w:w="1440" w:type="dxa"/>
          </w:tcPr>
          <w:p w14:paraId="3E6540DA" w14:textId="77777777" w:rsidR="005E1BA7" w:rsidRDefault="00974018">
            <w:r>
              <w:t>select</w:t>
            </w:r>
          </w:p>
        </w:tc>
        <w:tc>
          <w:tcPr>
            <w:tcW w:w="1440" w:type="dxa"/>
          </w:tcPr>
          <w:p w14:paraId="4D75CD33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3B4E0DD8" w14:textId="77777777" w:rsidR="005E1BA7" w:rsidRDefault="00974018">
            <w:r>
              <w:t>exist</w:t>
            </w:r>
          </w:p>
        </w:tc>
        <w:tc>
          <w:tcPr>
            <w:tcW w:w="1440" w:type="dxa"/>
          </w:tcPr>
          <w:p w14:paraId="3C75FC06" w14:textId="77777777" w:rsidR="005E1BA7" w:rsidRDefault="00974018">
            <w:r>
              <w:t>1204</w:t>
            </w:r>
          </w:p>
        </w:tc>
      </w:tr>
      <w:tr w:rsidR="005E1BA7" w14:paraId="092D8C47" w14:textId="77777777">
        <w:tc>
          <w:tcPr>
            <w:tcW w:w="1440" w:type="dxa"/>
          </w:tcPr>
          <w:p w14:paraId="0FDC7D45" w14:textId="77777777" w:rsidR="005E1BA7" w:rsidRDefault="00974018">
            <w:r>
              <w:t>invoice_number</w:t>
            </w:r>
          </w:p>
        </w:tc>
        <w:tc>
          <w:tcPr>
            <w:tcW w:w="1440" w:type="dxa"/>
          </w:tcPr>
          <w:p w14:paraId="18BE7724" w14:textId="77777777" w:rsidR="005E1BA7" w:rsidRDefault="00974018">
            <w:r>
              <w:t>VARCHAR(32)</w:t>
            </w:r>
          </w:p>
        </w:tc>
        <w:tc>
          <w:tcPr>
            <w:tcW w:w="1440" w:type="dxa"/>
          </w:tcPr>
          <w:p w14:paraId="5DED66F5" w14:textId="77777777" w:rsidR="005E1BA7" w:rsidRDefault="00974018">
            <w:r>
              <w:t>auto</w:t>
            </w:r>
          </w:p>
        </w:tc>
        <w:tc>
          <w:tcPr>
            <w:tcW w:w="1440" w:type="dxa"/>
          </w:tcPr>
          <w:p w14:paraId="7793BEC2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7A0A1F0B" w14:textId="77777777" w:rsidR="005E1BA7" w:rsidRDefault="00974018">
            <w:r>
              <w:t>unique theo đ</w:t>
            </w:r>
            <w:r>
              <w:t>ị</w:t>
            </w:r>
            <w:r>
              <w:t>nh d</w:t>
            </w:r>
            <w:r>
              <w:t>ạ</w:t>
            </w:r>
            <w:r>
              <w:t>ng Cơ Quan Thu</w:t>
            </w:r>
            <w:r>
              <w:t>ế</w:t>
            </w:r>
          </w:p>
        </w:tc>
        <w:tc>
          <w:tcPr>
            <w:tcW w:w="1440" w:type="dxa"/>
          </w:tcPr>
          <w:p w14:paraId="7155F1E3" w14:textId="77777777" w:rsidR="005E1BA7" w:rsidRDefault="00974018">
            <w:r>
              <w:t>01GTKT0/001</w:t>
            </w:r>
          </w:p>
        </w:tc>
      </w:tr>
      <w:tr w:rsidR="005E1BA7" w14:paraId="41CD0320" w14:textId="77777777">
        <w:tc>
          <w:tcPr>
            <w:tcW w:w="1440" w:type="dxa"/>
          </w:tcPr>
          <w:p w14:paraId="336B282E" w14:textId="77777777" w:rsidR="005E1BA7" w:rsidRDefault="00974018">
            <w:r>
              <w:t>file_pdf</w:t>
            </w:r>
          </w:p>
        </w:tc>
        <w:tc>
          <w:tcPr>
            <w:tcW w:w="1440" w:type="dxa"/>
          </w:tcPr>
          <w:p w14:paraId="30F142E1" w14:textId="77777777" w:rsidR="005E1BA7" w:rsidRDefault="00974018">
            <w:r>
              <w:t>VARCHAR(255)</w:t>
            </w:r>
          </w:p>
        </w:tc>
        <w:tc>
          <w:tcPr>
            <w:tcW w:w="1440" w:type="dxa"/>
          </w:tcPr>
          <w:p w14:paraId="329F873C" w14:textId="77777777" w:rsidR="005E1BA7" w:rsidRDefault="00974018">
            <w:r>
              <w:t>file</w:t>
            </w:r>
          </w:p>
        </w:tc>
        <w:tc>
          <w:tcPr>
            <w:tcW w:w="1440" w:type="dxa"/>
          </w:tcPr>
          <w:p w14:paraId="2D13C5F1" w14:textId="77777777" w:rsidR="005E1BA7" w:rsidRDefault="005E1BA7"/>
        </w:tc>
        <w:tc>
          <w:tcPr>
            <w:tcW w:w="1440" w:type="dxa"/>
          </w:tcPr>
          <w:p w14:paraId="6A9D6A6B" w14:textId="77777777" w:rsidR="005E1BA7" w:rsidRDefault="00974018">
            <w:r>
              <w:t>PDF signed</w:t>
            </w:r>
          </w:p>
        </w:tc>
        <w:tc>
          <w:tcPr>
            <w:tcW w:w="1440" w:type="dxa"/>
          </w:tcPr>
          <w:p w14:paraId="340869BB" w14:textId="77777777" w:rsidR="005E1BA7" w:rsidRDefault="00974018">
            <w:r>
              <w:t>/invoices/1204.pdf</w:t>
            </w:r>
          </w:p>
        </w:tc>
      </w:tr>
    </w:tbl>
    <w:p w14:paraId="70FDB472" w14:textId="77777777" w:rsidR="005E1BA7" w:rsidRDefault="00974018">
      <w:pPr>
        <w:pStyle w:val="Heading2"/>
      </w:pPr>
      <w:r>
        <w:t>Form Phi</w:t>
      </w:r>
      <w:r>
        <w:t>ế</w:t>
      </w:r>
      <w:r>
        <w:t>u thu (receipts)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37"/>
        <w:gridCol w:w="1697"/>
        <w:gridCol w:w="1408"/>
        <w:gridCol w:w="1394"/>
        <w:gridCol w:w="1402"/>
        <w:gridCol w:w="1418"/>
      </w:tblGrid>
      <w:tr w:rsidR="005E1BA7" w14:paraId="1F42584E" w14:textId="77777777">
        <w:tc>
          <w:tcPr>
            <w:tcW w:w="1440" w:type="dxa"/>
          </w:tcPr>
          <w:p w14:paraId="500060BD" w14:textId="77777777" w:rsidR="005E1BA7" w:rsidRDefault="00974018">
            <w:r>
              <w:t>Trư</w:t>
            </w:r>
            <w:r>
              <w:t>ờ</w:t>
            </w:r>
            <w:r>
              <w:t>ng</w:t>
            </w:r>
          </w:p>
        </w:tc>
        <w:tc>
          <w:tcPr>
            <w:tcW w:w="1440" w:type="dxa"/>
          </w:tcPr>
          <w:p w14:paraId="398C1F15" w14:textId="77777777" w:rsidR="005E1BA7" w:rsidRDefault="00974018">
            <w:r>
              <w:t>Ki</w:t>
            </w:r>
            <w:r>
              <w:t>ể</w:t>
            </w:r>
            <w:r>
              <w:t>u DB</w:t>
            </w:r>
          </w:p>
        </w:tc>
        <w:tc>
          <w:tcPr>
            <w:tcW w:w="1440" w:type="dxa"/>
          </w:tcPr>
          <w:p w14:paraId="4F913C19" w14:textId="77777777" w:rsidR="005E1BA7" w:rsidRDefault="00974018">
            <w:r>
              <w:t>Control UI</w:t>
            </w:r>
          </w:p>
        </w:tc>
        <w:tc>
          <w:tcPr>
            <w:tcW w:w="1440" w:type="dxa"/>
          </w:tcPr>
          <w:p w14:paraId="11BB7243" w14:textId="77777777" w:rsidR="005E1BA7" w:rsidRDefault="00974018">
            <w:r>
              <w:t>B</w:t>
            </w:r>
            <w:r>
              <w:t>ắ</w:t>
            </w:r>
            <w:r>
              <w:t>t bu</w:t>
            </w:r>
            <w:r>
              <w:t>ộ</w:t>
            </w:r>
            <w:r>
              <w:t>c</w:t>
            </w:r>
          </w:p>
        </w:tc>
        <w:tc>
          <w:tcPr>
            <w:tcW w:w="1440" w:type="dxa"/>
          </w:tcPr>
          <w:p w14:paraId="5F1B2C62" w14:textId="77777777" w:rsidR="005E1BA7" w:rsidRDefault="00974018">
            <w:r>
              <w:t>Ràng bu</w:t>
            </w:r>
            <w:r>
              <w:t>ộ</w:t>
            </w:r>
            <w:r>
              <w:t>c</w:t>
            </w:r>
          </w:p>
        </w:tc>
        <w:tc>
          <w:tcPr>
            <w:tcW w:w="1440" w:type="dxa"/>
          </w:tcPr>
          <w:p w14:paraId="3082A6B6" w14:textId="77777777" w:rsidR="005E1BA7" w:rsidRDefault="00974018">
            <w:r>
              <w:t>Ví d</w:t>
            </w:r>
            <w:r>
              <w:t>ụ</w:t>
            </w:r>
          </w:p>
        </w:tc>
      </w:tr>
      <w:tr w:rsidR="005E1BA7" w14:paraId="651F96BA" w14:textId="77777777">
        <w:tc>
          <w:tcPr>
            <w:tcW w:w="1440" w:type="dxa"/>
          </w:tcPr>
          <w:p w14:paraId="4F42670D" w14:textId="77777777" w:rsidR="005E1BA7" w:rsidRDefault="00974018">
            <w:r>
              <w:t>customer_id</w:t>
            </w:r>
          </w:p>
        </w:tc>
        <w:tc>
          <w:tcPr>
            <w:tcW w:w="1440" w:type="dxa"/>
          </w:tcPr>
          <w:p w14:paraId="417838D6" w14:textId="77777777" w:rsidR="005E1BA7" w:rsidRDefault="00974018">
            <w:r>
              <w:t>BIGINT FK</w:t>
            </w:r>
          </w:p>
        </w:tc>
        <w:tc>
          <w:tcPr>
            <w:tcW w:w="1440" w:type="dxa"/>
          </w:tcPr>
          <w:p w14:paraId="3C293EC9" w14:textId="77777777" w:rsidR="005E1BA7" w:rsidRDefault="00974018">
            <w:r>
              <w:t>select</w:t>
            </w:r>
          </w:p>
        </w:tc>
        <w:tc>
          <w:tcPr>
            <w:tcW w:w="1440" w:type="dxa"/>
          </w:tcPr>
          <w:p w14:paraId="155A8515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4CB024DC" w14:textId="77777777" w:rsidR="005E1BA7" w:rsidRDefault="00974018">
            <w:r>
              <w:t>exist</w:t>
            </w:r>
          </w:p>
        </w:tc>
        <w:tc>
          <w:tcPr>
            <w:tcW w:w="1440" w:type="dxa"/>
          </w:tcPr>
          <w:p w14:paraId="1C82E889" w14:textId="77777777" w:rsidR="005E1BA7" w:rsidRDefault="00974018">
            <w:r>
              <w:t>88</w:t>
            </w:r>
          </w:p>
        </w:tc>
      </w:tr>
      <w:tr w:rsidR="005E1BA7" w14:paraId="51720294" w14:textId="77777777">
        <w:tc>
          <w:tcPr>
            <w:tcW w:w="1440" w:type="dxa"/>
          </w:tcPr>
          <w:p w14:paraId="07E637F0" w14:textId="77777777" w:rsidR="005E1BA7" w:rsidRDefault="00974018">
            <w:r>
              <w:t>order_id</w:t>
            </w:r>
          </w:p>
        </w:tc>
        <w:tc>
          <w:tcPr>
            <w:tcW w:w="1440" w:type="dxa"/>
          </w:tcPr>
          <w:p w14:paraId="25FCA7EA" w14:textId="77777777" w:rsidR="005E1BA7" w:rsidRDefault="00974018">
            <w:r>
              <w:t>BIGINT FK</w:t>
            </w:r>
          </w:p>
        </w:tc>
        <w:tc>
          <w:tcPr>
            <w:tcW w:w="1440" w:type="dxa"/>
          </w:tcPr>
          <w:p w14:paraId="68C2788C" w14:textId="77777777" w:rsidR="005E1BA7" w:rsidRDefault="00974018">
            <w:r>
              <w:t>select</w:t>
            </w:r>
          </w:p>
        </w:tc>
        <w:tc>
          <w:tcPr>
            <w:tcW w:w="1440" w:type="dxa"/>
          </w:tcPr>
          <w:p w14:paraId="07978A13" w14:textId="77777777" w:rsidR="005E1BA7" w:rsidRDefault="005E1BA7"/>
        </w:tc>
        <w:tc>
          <w:tcPr>
            <w:tcW w:w="1440" w:type="dxa"/>
          </w:tcPr>
          <w:p w14:paraId="5B98AE01" w14:textId="77777777" w:rsidR="005E1BA7" w:rsidRDefault="00974018">
            <w:r>
              <w:t>trùng chi nhánh</w:t>
            </w:r>
          </w:p>
        </w:tc>
        <w:tc>
          <w:tcPr>
            <w:tcW w:w="1440" w:type="dxa"/>
          </w:tcPr>
          <w:p w14:paraId="0B58318F" w14:textId="77777777" w:rsidR="005E1BA7" w:rsidRDefault="00974018">
            <w:r>
              <w:t>1204</w:t>
            </w:r>
          </w:p>
        </w:tc>
      </w:tr>
      <w:tr w:rsidR="005E1BA7" w14:paraId="3BD513AA" w14:textId="77777777">
        <w:tc>
          <w:tcPr>
            <w:tcW w:w="1440" w:type="dxa"/>
          </w:tcPr>
          <w:p w14:paraId="1DD9DA7C" w14:textId="77777777" w:rsidR="005E1BA7" w:rsidRDefault="00974018">
            <w:r>
              <w:t>amount</w:t>
            </w:r>
          </w:p>
        </w:tc>
        <w:tc>
          <w:tcPr>
            <w:tcW w:w="1440" w:type="dxa"/>
          </w:tcPr>
          <w:p w14:paraId="499F7E0B" w14:textId="77777777" w:rsidR="005E1BA7" w:rsidRDefault="00974018">
            <w:r>
              <w:t>DECIMAL(14,2)</w:t>
            </w:r>
          </w:p>
        </w:tc>
        <w:tc>
          <w:tcPr>
            <w:tcW w:w="1440" w:type="dxa"/>
          </w:tcPr>
          <w:p w14:paraId="06B35247" w14:textId="77777777" w:rsidR="005E1BA7" w:rsidRDefault="00974018">
            <w:r>
              <w:t>input</w:t>
            </w:r>
          </w:p>
        </w:tc>
        <w:tc>
          <w:tcPr>
            <w:tcW w:w="1440" w:type="dxa"/>
          </w:tcPr>
          <w:p w14:paraId="28681EF3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3D7809BF" w14:textId="77777777" w:rsidR="005E1BA7" w:rsidRDefault="00974018">
            <w:r>
              <w:t>&gt;0</w:t>
            </w:r>
          </w:p>
        </w:tc>
        <w:tc>
          <w:tcPr>
            <w:tcW w:w="1440" w:type="dxa"/>
          </w:tcPr>
          <w:p w14:paraId="411ACA70" w14:textId="77777777" w:rsidR="005E1BA7" w:rsidRDefault="00974018">
            <w:r>
              <w:t>5000000</w:t>
            </w:r>
          </w:p>
        </w:tc>
      </w:tr>
      <w:tr w:rsidR="005E1BA7" w14:paraId="224E7F51" w14:textId="77777777">
        <w:tc>
          <w:tcPr>
            <w:tcW w:w="1440" w:type="dxa"/>
          </w:tcPr>
          <w:p w14:paraId="78602696" w14:textId="77777777" w:rsidR="005E1BA7" w:rsidRDefault="00974018">
            <w:r>
              <w:t>payment_date</w:t>
            </w:r>
          </w:p>
        </w:tc>
        <w:tc>
          <w:tcPr>
            <w:tcW w:w="1440" w:type="dxa"/>
          </w:tcPr>
          <w:p w14:paraId="1BB553C9" w14:textId="77777777" w:rsidR="005E1BA7" w:rsidRDefault="00974018">
            <w:r>
              <w:t>DATE</w:t>
            </w:r>
          </w:p>
        </w:tc>
        <w:tc>
          <w:tcPr>
            <w:tcW w:w="1440" w:type="dxa"/>
          </w:tcPr>
          <w:p w14:paraId="165C1346" w14:textId="77777777" w:rsidR="005E1BA7" w:rsidRDefault="00974018">
            <w:r>
              <w:t>date picker</w:t>
            </w:r>
          </w:p>
        </w:tc>
        <w:tc>
          <w:tcPr>
            <w:tcW w:w="1440" w:type="dxa"/>
          </w:tcPr>
          <w:p w14:paraId="655C2252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1A9D7EFB" w14:textId="77777777" w:rsidR="005E1BA7" w:rsidRDefault="00974018">
            <w:r>
              <w:t>&lt;= today</w:t>
            </w:r>
          </w:p>
        </w:tc>
        <w:tc>
          <w:tcPr>
            <w:tcW w:w="1440" w:type="dxa"/>
          </w:tcPr>
          <w:p w14:paraId="271D18D6" w14:textId="77777777" w:rsidR="005E1BA7" w:rsidRDefault="00974018">
            <w:r>
              <w:t>2025-08-06</w:t>
            </w:r>
          </w:p>
        </w:tc>
      </w:tr>
    </w:tbl>
    <w:p w14:paraId="38771B65" w14:textId="77777777" w:rsidR="005E1BA7" w:rsidRDefault="00974018">
      <w:pPr>
        <w:pStyle w:val="Heading2"/>
      </w:pPr>
      <w:r>
        <w:t>Form Phi</w:t>
      </w:r>
      <w:r>
        <w:t>ế</w:t>
      </w:r>
      <w:r>
        <w:t>u chi (expenses)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35"/>
        <w:gridCol w:w="1705"/>
        <w:gridCol w:w="1431"/>
        <w:gridCol w:w="1426"/>
        <w:gridCol w:w="1426"/>
        <w:gridCol w:w="1433"/>
      </w:tblGrid>
      <w:tr w:rsidR="005E1BA7" w14:paraId="123CD1D8" w14:textId="77777777">
        <w:tc>
          <w:tcPr>
            <w:tcW w:w="1440" w:type="dxa"/>
          </w:tcPr>
          <w:p w14:paraId="4C62CAC8" w14:textId="77777777" w:rsidR="005E1BA7" w:rsidRDefault="00974018">
            <w:r>
              <w:t>Trư</w:t>
            </w:r>
            <w:r>
              <w:t>ờ</w:t>
            </w:r>
            <w:r>
              <w:t>ng</w:t>
            </w:r>
          </w:p>
        </w:tc>
        <w:tc>
          <w:tcPr>
            <w:tcW w:w="1440" w:type="dxa"/>
          </w:tcPr>
          <w:p w14:paraId="050A3360" w14:textId="77777777" w:rsidR="005E1BA7" w:rsidRDefault="00974018">
            <w:r>
              <w:t>Ki</w:t>
            </w:r>
            <w:r>
              <w:t>ể</w:t>
            </w:r>
            <w:r>
              <w:t>u DB</w:t>
            </w:r>
          </w:p>
        </w:tc>
        <w:tc>
          <w:tcPr>
            <w:tcW w:w="1440" w:type="dxa"/>
          </w:tcPr>
          <w:p w14:paraId="73619FBF" w14:textId="77777777" w:rsidR="005E1BA7" w:rsidRDefault="00974018">
            <w:r>
              <w:t>Control UI</w:t>
            </w:r>
          </w:p>
        </w:tc>
        <w:tc>
          <w:tcPr>
            <w:tcW w:w="1440" w:type="dxa"/>
          </w:tcPr>
          <w:p w14:paraId="033A533C" w14:textId="77777777" w:rsidR="005E1BA7" w:rsidRDefault="00974018">
            <w:r>
              <w:t>B</w:t>
            </w:r>
            <w:r>
              <w:t>ắ</w:t>
            </w:r>
            <w:r>
              <w:t>t bu</w:t>
            </w:r>
            <w:r>
              <w:t>ộ</w:t>
            </w:r>
            <w:r>
              <w:t>c</w:t>
            </w:r>
          </w:p>
        </w:tc>
        <w:tc>
          <w:tcPr>
            <w:tcW w:w="1440" w:type="dxa"/>
          </w:tcPr>
          <w:p w14:paraId="6F97C730" w14:textId="77777777" w:rsidR="005E1BA7" w:rsidRDefault="00974018">
            <w:r>
              <w:t>Ràng bu</w:t>
            </w:r>
            <w:r>
              <w:t>ộ</w:t>
            </w:r>
            <w:r>
              <w:t>c</w:t>
            </w:r>
          </w:p>
        </w:tc>
        <w:tc>
          <w:tcPr>
            <w:tcW w:w="1440" w:type="dxa"/>
          </w:tcPr>
          <w:p w14:paraId="2CC16497" w14:textId="77777777" w:rsidR="005E1BA7" w:rsidRDefault="00974018">
            <w:r>
              <w:t>Ví d</w:t>
            </w:r>
            <w:r>
              <w:t>ụ</w:t>
            </w:r>
          </w:p>
        </w:tc>
      </w:tr>
      <w:tr w:rsidR="005E1BA7" w14:paraId="3691B89D" w14:textId="77777777">
        <w:tc>
          <w:tcPr>
            <w:tcW w:w="1440" w:type="dxa"/>
          </w:tcPr>
          <w:p w14:paraId="424B0EE8" w14:textId="77777777" w:rsidR="005E1BA7" w:rsidRDefault="00974018">
            <w:r>
              <w:t>branch_id</w:t>
            </w:r>
          </w:p>
        </w:tc>
        <w:tc>
          <w:tcPr>
            <w:tcW w:w="1440" w:type="dxa"/>
          </w:tcPr>
          <w:p w14:paraId="5487A00A" w14:textId="77777777" w:rsidR="005E1BA7" w:rsidRDefault="00974018">
            <w:r>
              <w:t>BIGINT FK</w:t>
            </w:r>
          </w:p>
        </w:tc>
        <w:tc>
          <w:tcPr>
            <w:tcW w:w="1440" w:type="dxa"/>
          </w:tcPr>
          <w:p w14:paraId="72137D97" w14:textId="77777777" w:rsidR="005E1BA7" w:rsidRDefault="00974018">
            <w:r>
              <w:t>select</w:t>
            </w:r>
          </w:p>
        </w:tc>
        <w:tc>
          <w:tcPr>
            <w:tcW w:w="1440" w:type="dxa"/>
          </w:tcPr>
          <w:p w14:paraId="70C60183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773501F0" w14:textId="77777777" w:rsidR="005E1BA7" w:rsidRDefault="00974018">
            <w:r>
              <w:t>exist</w:t>
            </w:r>
          </w:p>
        </w:tc>
        <w:tc>
          <w:tcPr>
            <w:tcW w:w="1440" w:type="dxa"/>
          </w:tcPr>
          <w:p w14:paraId="47983E10" w14:textId="77777777" w:rsidR="005E1BA7" w:rsidRDefault="00974018">
            <w:r>
              <w:t>1</w:t>
            </w:r>
          </w:p>
        </w:tc>
      </w:tr>
      <w:tr w:rsidR="005E1BA7" w14:paraId="5DBC7B7D" w14:textId="77777777">
        <w:tc>
          <w:tcPr>
            <w:tcW w:w="1440" w:type="dxa"/>
          </w:tcPr>
          <w:p w14:paraId="0F643FD9" w14:textId="77777777" w:rsidR="005E1BA7" w:rsidRDefault="00974018">
            <w:r>
              <w:t>amount</w:t>
            </w:r>
          </w:p>
        </w:tc>
        <w:tc>
          <w:tcPr>
            <w:tcW w:w="1440" w:type="dxa"/>
          </w:tcPr>
          <w:p w14:paraId="13F20F06" w14:textId="77777777" w:rsidR="005E1BA7" w:rsidRDefault="00974018">
            <w:r>
              <w:t>DECIMAL(14,2)</w:t>
            </w:r>
          </w:p>
        </w:tc>
        <w:tc>
          <w:tcPr>
            <w:tcW w:w="1440" w:type="dxa"/>
          </w:tcPr>
          <w:p w14:paraId="48370C95" w14:textId="77777777" w:rsidR="005E1BA7" w:rsidRDefault="00974018">
            <w:r>
              <w:t>input</w:t>
            </w:r>
          </w:p>
        </w:tc>
        <w:tc>
          <w:tcPr>
            <w:tcW w:w="1440" w:type="dxa"/>
          </w:tcPr>
          <w:p w14:paraId="02EA7AD6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78771AE3" w14:textId="77777777" w:rsidR="005E1BA7" w:rsidRDefault="00974018">
            <w:r>
              <w:t>&gt;0</w:t>
            </w:r>
          </w:p>
        </w:tc>
        <w:tc>
          <w:tcPr>
            <w:tcW w:w="1440" w:type="dxa"/>
          </w:tcPr>
          <w:p w14:paraId="0C4F6AAF" w14:textId="77777777" w:rsidR="005E1BA7" w:rsidRDefault="00974018">
            <w:r>
              <w:t>2000000</w:t>
            </w:r>
          </w:p>
        </w:tc>
      </w:tr>
      <w:tr w:rsidR="005E1BA7" w14:paraId="78546DB4" w14:textId="77777777">
        <w:tc>
          <w:tcPr>
            <w:tcW w:w="1440" w:type="dxa"/>
          </w:tcPr>
          <w:p w14:paraId="22DA41EE" w14:textId="77777777" w:rsidR="005E1BA7" w:rsidRDefault="00974018">
            <w:r>
              <w:t>category</w:t>
            </w:r>
          </w:p>
        </w:tc>
        <w:tc>
          <w:tcPr>
            <w:tcW w:w="1440" w:type="dxa"/>
          </w:tcPr>
          <w:p w14:paraId="2A2000EF" w14:textId="77777777" w:rsidR="005E1BA7" w:rsidRDefault="00974018">
            <w:r>
              <w:t>VARCHAR(100)</w:t>
            </w:r>
          </w:p>
        </w:tc>
        <w:tc>
          <w:tcPr>
            <w:tcW w:w="1440" w:type="dxa"/>
          </w:tcPr>
          <w:p w14:paraId="28D09084" w14:textId="77777777" w:rsidR="005E1BA7" w:rsidRDefault="00974018">
            <w:r>
              <w:t>select</w:t>
            </w:r>
          </w:p>
        </w:tc>
        <w:tc>
          <w:tcPr>
            <w:tcW w:w="1440" w:type="dxa"/>
          </w:tcPr>
          <w:p w14:paraId="6444DA90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4081B282" w14:textId="77777777" w:rsidR="005E1BA7" w:rsidRDefault="005E1BA7"/>
        </w:tc>
        <w:tc>
          <w:tcPr>
            <w:tcW w:w="1440" w:type="dxa"/>
          </w:tcPr>
          <w:p w14:paraId="4AAA0A28" w14:textId="77777777" w:rsidR="005E1BA7" w:rsidRDefault="00974018">
            <w:r>
              <w:t>Chi phí b</w:t>
            </w:r>
            <w:r>
              <w:t>ả</w:t>
            </w:r>
            <w:r>
              <w:t>o hành</w:t>
            </w:r>
          </w:p>
        </w:tc>
      </w:tr>
    </w:tbl>
    <w:p w14:paraId="5A01960A" w14:textId="77777777" w:rsidR="005E1BA7" w:rsidRDefault="00974018">
      <w:pPr>
        <w:pStyle w:val="Heading2"/>
      </w:pPr>
      <w:r>
        <w:lastRenderedPageBreak/>
        <w:t>Form Đ</w:t>
      </w:r>
      <w:r>
        <w:t>ổ</w:t>
      </w:r>
      <w:r>
        <w:t>i/Tr</w:t>
      </w:r>
      <w:r>
        <w:t>ả</w:t>
      </w:r>
      <w:r>
        <w:t xml:space="preserve"> (returns)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29"/>
        <w:gridCol w:w="4206"/>
        <w:gridCol w:w="899"/>
        <w:gridCol w:w="657"/>
        <w:gridCol w:w="676"/>
        <w:gridCol w:w="1089"/>
      </w:tblGrid>
      <w:tr w:rsidR="005E1BA7" w14:paraId="5433EE7E" w14:textId="77777777">
        <w:tc>
          <w:tcPr>
            <w:tcW w:w="1440" w:type="dxa"/>
          </w:tcPr>
          <w:p w14:paraId="09E5DD05" w14:textId="77777777" w:rsidR="005E1BA7" w:rsidRDefault="00974018">
            <w:r>
              <w:t>Trư</w:t>
            </w:r>
            <w:r>
              <w:t>ờ</w:t>
            </w:r>
            <w:r>
              <w:t>ng</w:t>
            </w:r>
          </w:p>
        </w:tc>
        <w:tc>
          <w:tcPr>
            <w:tcW w:w="1440" w:type="dxa"/>
          </w:tcPr>
          <w:p w14:paraId="525CC50F" w14:textId="77777777" w:rsidR="005E1BA7" w:rsidRDefault="00974018">
            <w:r>
              <w:t>Ki</w:t>
            </w:r>
            <w:r>
              <w:t>ể</w:t>
            </w:r>
            <w:r>
              <w:t>u DB</w:t>
            </w:r>
          </w:p>
        </w:tc>
        <w:tc>
          <w:tcPr>
            <w:tcW w:w="1440" w:type="dxa"/>
          </w:tcPr>
          <w:p w14:paraId="4C00ABC9" w14:textId="77777777" w:rsidR="005E1BA7" w:rsidRDefault="00974018">
            <w:r>
              <w:t>Control UI</w:t>
            </w:r>
          </w:p>
        </w:tc>
        <w:tc>
          <w:tcPr>
            <w:tcW w:w="1440" w:type="dxa"/>
          </w:tcPr>
          <w:p w14:paraId="50CB27F8" w14:textId="77777777" w:rsidR="005E1BA7" w:rsidRDefault="00974018">
            <w:r>
              <w:t>B</w:t>
            </w:r>
            <w:r>
              <w:t>ắ</w:t>
            </w:r>
            <w:r>
              <w:t>t bu</w:t>
            </w:r>
            <w:r>
              <w:t>ộ</w:t>
            </w:r>
            <w:r>
              <w:t>c</w:t>
            </w:r>
          </w:p>
        </w:tc>
        <w:tc>
          <w:tcPr>
            <w:tcW w:w="1440" w:type="dxa"/>
          </w:tcPr>
          <w:p w14:paraId="1CC928CB" w14:textId="77777777" w:rsidR="005E1BA7" w:rsidRDefault="00974018">
            <w:r>
              <w:t>Ràng bu</w:t>
            </w:r>
            <w:r>
              <w:t>ộ</w:t>
            </w:r>
            <w:r>
              <w:t>c</w:t>
            </w:r>
          </w:p>
        </w:tc>
        <w:tc>
          <w:tcPr>
            <w:tcW w:w="1440" w:type="dxa"/>
          </w:tcPr>
          <w:p w14:paraId="6C2EA319" w14:textId="77777777" w:rsidR="005E1BA7" w:rsidRDefault="00974018">
            <w:r>
              <w:t>Ví d</w:t>
            </w:r>
            <w:r>
              <w:t>ụ</w:t>
            </w:r>
          </w:p>
        </w:tc>
      </w:tr>
      <w:tr w:rsidR="005E1BA7" w14:paraId="1D6A688C" w14:textId="77777777">
        <w:tc>
          <w:tcPr>
            <w:tcW w:w="1440" w:type="dxa"/>
          </w:tcPr>
          <w:p w14:paraId="67512DB7" w14:textId="77777777" w:rsidR="005E1BA7" w:rsidRDefault="00974018">
            <w:r>
              <w:t>order_id</w:t>
            </w:r>
          </w:p>
        </w:tc>
        <w:tc>
          <w:tcPr>
            <w:tcW w:w="1440" w:type="dxa"/>
          </w:tcPr>
          <w:p w14:paraId="3053AC6F" w14:textId="77777777" w:rsidR="005E1BA7" w:rsidRDefault="00974018">
            <w:r>
              <w:t>BIGINT FK</w:t>
            </w:r>
          </w:p>
        </w:tc>
        <w:tc>
          <w:tcPr>
            <w:tcW w:w="1440" w:type="dxa"/>
          </w:tcPr>
          <w:p w14:paraId="150AE7D5" w14:textId="77777777" w:rsidR="005E1BA7" w:rsidRDefault="00974018">
            <w:r>
              <w:t>select</w:t>
            </w:r>
          </w:p>
        </w:tc>
        <w:tc>
          <w:tcPr>
            <w:tcW w:w="1440" w:type="dxa"/>
          </w:tcPr>
          <w:p w14:paraId="5E6C911F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06083BB1" w14:textId="77777777" w:rsidR="005E1BA7" w:rsidRDefault="00974018">
            <w:r>
              <w:t>exist</w:t>
            </w:r>
          </w:p>
        </w:tc>
        <w:tc>
          <w:tcPr>
            <w:tcW w:w="1440" w:type="dxa"/>
          </w:tcPr>
          <w:p w14:paraId="04E69839" w14:textId="77777777" w:rsidR="005E1BA7" w:rsidRDefault="00974018">
            <w:r>
              <w:t>1204</w:t>
            </w:r>
          </w:p>
        </w:tc>
      </w:tr>
      <w:tr w:rsidR="005E1BA7" w14:paraId="5F7F7041" w14:textId="77777777">
        <w:tc>
          <w:tcPr>
            <w:tcW w:w="1440" w:type="dxa"/>
          </w:tcPr>
          <w:p w14:paraId="16399249" w14:textId="77777777" w:rsidR="005E1BA7" w:rsidRDefault="00974018">
            <w:r>
              <w:t>customer_id</w:t>
            </w:r>
          </w:p>
        </w:tc>
        <w:tc>
          <w:tcPr>
            <w:tcW w:w="1440" w:type="dxa"/>
          </w:tcPr>
          <w:p w14:paraId="39ADC2AD" w14:textId="77777777" w:rsidR="005E1BA7" w:rsidRDefault="00974018">
            <w:r>
              <w:t>BIGINT FK</w:t>
            </w:r>
          </w:p>
        </w:tc>
        <w:tc>
          <w:tcPr>
            <w:tcW w:w="1440" w:type="dxa"/>
          </w:tcPr>
          <w:p w14:paraId="5A123D9D" w14:textId="77777777" w:rsidR="005E1BA7" w:rsidRDefault="00974018">
            <w:r>
              <w:t>select</w:t>
            </w:r>
          </w:p>
        </w:tc>
        <w:tc>
          <w:tcPr>
            <w:tcW w:w="1440" w:type="dxa"/>
          </w:tcPr>
          <w:p w14:paraId="08D296EA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11F4518C" w14:textId="77777777" w:rsidR="005E1BA7" w:rsidRDefault="00974018">
            <w:r>
              <w:t>=</w:t>
            </w:r>
          </w:p>
        </w:tc>
        <w:tc>
          <w:tcPr>
            <w:tcW w:w="1440" w:type="dxa"/>
          </w:tcPr>
          <w:p w14:paraId="64E926B9" w14:textId="77777777" w:rsidR="005E1BA7" w:rsidRDefault="00974018">
            <w:r>
              <w:t>88</w:t>
            </w:r>
          </w:p>
        </w:tc>
      </w:tr>
      <w:tr w:rsidR="005E1BA7" w14:paraId="791046FB" w14:textId="77777777">
        <w:tc>
          <w:tcPr>
            <w:tcW w:w="1440" w:type="dxa"/>
          </w:tcPr>
          <w:p w14:paraId="370260C7" w14:textId="77777777" w:rsidR="005E1BA7" w:rsidRDefault="00974018">
            <w:r>
              <w:t>status</w:t>
            </w:r>
          </w:p>
        </w:tc>
        <w:tc>
          <w:tcPr>
            <w:tcW w:w="1440" w:type="dxa"/>
          </w:tcPr>
          <w:p w14:paraId="71479319" w14:textId="77777777" w:rsidR="005E1BA7" w:rsidRDefault="00974018">
            <w:r>
              <w:t>ENUM('PENDING','APPROVED','REJECTED')</w:t>
            </w:r>
          </w:p>
        </w:tc>
        <w:tc>
          <w:tcPr>
            <w:tcW w:w="1440" w:type="dxa"/>
          </w:tcPr>
          <w:p w14:paraId="61E319FF" w14:textId="77777777" w:rsidR="005E1BA7" w:rsidRDefault="00974018">
            <w:r>
              <w:t>select</w:t>
            </w:r>
          </w:p>
        </w:tc>
        <w:tc>
          <w:tcPr>
            <w:tcW w:w="1440" w:type="dxa"/>
          </w:tcPr>
          <w:p w14:paraId="60692579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3CCF8AFE" w14:textId="77777777" w:rsidR="005E1BA7" w:rsidRDefault="005E1BA7"/>
        </w:tc>
        <w:tc>
          <w:tcPr>
            <w:tcW w:w="1440" w:type="dxa"/>
          </w:tcPr>
          <w:p w14:paraId="01140BAB" w14:textId="77777777" w:rsidR="005E1BA7" w:rsidRDefault="00974018">
            <w:r>
              <w:t>PENDING</w:t>
            </w:r>
          </w:p>
        </w:tc>
      </w:tr>
    </w:tbl>
    <w:p w14:paraId="007FFD4E" w14:textId="77777777" w:rsidR="005E1BA7" w:rsidRDefault="00974018">
      <w:pPr>
        <w:pStyle w:val="Heading2"/>
      </w:pPr>
      <w:r>
        <w:t>Form S</w:t>
      </w:r>
      <w:r>
        <w:t>ả</w:t>
      </w:r>
      <w:r>
        <w:t>n ph</w:t>
      </w:r>
      <w:r>
        <w:t>ẩ</w:t>
      </w:r>
      <w:r>
        <w:t>m đ</w:t>
      </w:r>
      <w:r>
        <w:t>ổ</w:t>
      </w:r>
      <w:r>
        <w:t>i tr</w:t>
      </w:r>
      <w:r>
        <w:t>ả</w:t>
      </w:r>
      <w:r>
        <w:t xml:space="preserve"> (return_items)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36"/>
        <w:gridCol w:w="1705"/>
        <w:gridCol w:w="1432"/>
        <w:gridCol w:w="1427"/>
        <w:gridCol w:w="1428"/>
        <w:gridCol w:w="1428"/>
      </w:tblGrid>
      <w:tr w:rsidR="005E1BA7" w14:paraId="50A2BB74" w14:textId="77777777">
        <w:tc>
          <w:tcPr>
            <w:tcW w:w="1440" w:type="dxa"/>
          </w:tcPr>
          <w:p w14:paraId="49254A90" w14:textId="77777777" w:rsidR="005E1BA7" w:rsidRDefault="00974018">
            <w:r>
              <w:t>Trư</w:t>
            </w:r>
            <w:r>
              <w:t>ờ</w:t>
            </w:r>
            <w:r>
              <w:t>ng</w:t>
            </w:r>
          </w:p>
        </w:tc>
        <w:tc>
          <w:tcPr>
            <w:tcW w:w="1440" w:type="dxa"/>
          </w:tcPr>
          <w:p w14:paraId="36AA5D1E" w14:textId="77777777" w:rsidR="005E1BA7" w:rsidRDefault="00974018">
            <w:r>
              <w:t>Ki</w:t>
            </w:r>
            <w:r>
              <w:t>ể</w:t>
            </w:r>
            <w:r>
              <w:t>u DB</w:t>
            </w:r>
          </w:p>
        </w:tc>
        <w:tc>
          <w:tcPr>
            <w:tcW w:w="1440" w:type="dxa"/>
          </w:tcPr>
          <w:p w14:paraId="40C30EEE" w14:textId="77777777" w:rsidR="005E1BA7" w:rsidRDefault="00974018">
            <w:r>
              <w:t>Control UI</w:t>
            </w:r>
          </w:p>
        </w:tc>
        <w:tc>
          <w:tcPr>
            <w:tcW w:w="1440" w:type="dxa"/>
          </w:tcPr>
          <w:p w14:paraId="1620A1CC" w14:textId="77777777" w:rsidR="005E1BA7" w:rsidRDefault="00974018">
            <w:r>
              <w:t>B</w:t>
            </w:r>
            <w:r>
              <w:t>ắ</w:t>
            </w:r>
            <w:r>
              <w:t>t bu</w:t>
            </w:r>
            <w:r>
              <w:t>ộ</w:t>
            </w:r>
            <w:r>
              <w:t>c</w:t>
            </w:r>
          </w:p>
        </w:tc>
        <w:tc>
          <w:tcPr>
            <w:tcW w:w="1440" w:type="dxa"/>
          </w:tcPr>
          <w:p w14:paraId="7CEBC0B5" w14:textId="77777777" w:rsidR="005E1BA7" w:rsidRDefault="00974018">
            <w:r>
              <w:t>Ràng bu</w:t>
            </w:r>
            <w:r>
              <w:t>ộ</w:t>
            </w:r>
            <w:r>
              <w:t>c</w:t>
            </w:r>
          </w:p>
        </w:tc>
        <w:tc>
          <w:tcPr>
            <w:tcW w:w="1440" w:type="dxa"/>
          </w:tcPr>
          <w:p w14:paraId="7B4CE965" w14:textId="77777777" w:rsidR="005E1BA7" w:rsidRDefault="00974018">
            <w:r>
              <w:t>Ví d</w:t>
            </w:r>
            <w:r>
              <w:t>ụ</w:t>
            </w:r>
          </w:p>
        </w:tc>
      </w:tr>
      <w:tr w:rsidR="005E1BA7" w14:paraId="24B12D51" w14:textId="77777777">
        <w:tc>
          <w:tcPr>
            <w:tcW w:w="1440" w:type="dxa"/>
          </w:tcPr>
          <w:p w14:paraId="0DFE4369" w14:textId="77777777" w:rsidR="005E1BA7" w:rsidRDefault="00974018">
            <w:r>
              <w:t>product_id</w:t>
            </w:r>
          </w:p>
        </w:tc>
        <w:tc>
          <w:tcPr>
            <w:tcW w:w="1440" w:type="dxa"/>
          </w:tcPr>
          <w:p w14:paraId="6E6CC6B1" w14:textId="77777777" w:rsidR="005E1BA7" w:rsidRDefault="00974018">
            <w:r>
              <w:t>BIGINT FK</w:t>
            </w:r>
          </w:p>
        </w:tc>
        <w:tc>
          <w:tcPr>
            <w:tcW w:w="1440" w:type="dxa"/>
          </w:tcPr>
          <w:p w14:paraId="5E0F734D" w14:textId="77777777" w:rsidR="005E1BA7" w:rsidRDefault="00974018">
            <w:r>
              <w:t>select</w:t>
            </w:r>
          </w:p>
        </w:tc>
        <w:tc>
          <w:tcPr>
            <w:tcW w:w="1440" w:type="dxa"/>
          </w:tcPr>
          <w:p w14:paraId="11C74CAF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25D584C8" w14:textId="77777777" w:rsidR="005E1BA7" w:rsidRDefault="00974018">
            <w:r>
              <w:t>exist</w:t>
            </w:r>
          </w:p>
        </w:tc>
        <w:tc>
          <w:tcPr>
            <w:tcW w:w="1440" w:type="dxa"/>
          </w:tcPr>
          <w:p w14:paraId="0B53B0C5" w14:textId="77777777" w:rsidR="005E1BA7" w:rsidRDefault="00974018">
            <w:r>
              <w:t>64</w:t>
            </w:r>
          </w:p>
        </w:tc>
      </w:tr>
      <w:tr w:rsidR="005E1BA7" w14:paraId="072070EE" w14:textId="77777777">
        <w:tc>
          <w:tcPr>
            <w:tcW w:w="1440" w:type="dxa"/>
          </w:tcPr>
          <w:p w14:paraId="3C24354C" w14:textId="77777777" w:rsidR="005E1BA7" w:rsidRDefault="00974018">
            <w:r>
              <w:t>qty</w:t>
            </w:r>
          </w:p>
        </w:tc>
        <w:tc>
          <w:tcPr>
            <w:tcW w:w="1440" w:type="dxa"/>
          </w:tcPr>
          <w:p w14:paraId="541D7947" w14:textId="77777777" w:rsidR="005E1BA7" w:rsidRDefault="00974018">
            <w:r>
              <w:t>INT</w:t>
            </w:r>
          </w:p>
        </w:tc>
        <w:tc>
          <w:tcPr>
            <w:tcW w:w="1440" w:type="dxa"/>
          </w:tcPr>
          <w:p w14:paraId="09C27C60" w14:textId="77777777" w:rsidR="005E1BA7" w:rsidRDefault="00974018">
            <w:r>
              <w:t>input</w:t>
            </w:r>
          </w:p>
        </w:tc>
        <w:tc>
          <w:tcPr>
            <w:tcW w:w="1440" w:type="dxa"/>
          </w:tcPr>
          <w:p w14:paraId="052A31B7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3EC1EDDB" w14:textId="77777777" w:rsidR="005E1BA7" w:rsidRDefault="00974018">
            <w:r>
              <w:t>&gt;=1</w:t>
            </w:r>
          </w:p>
        </w:tc>
        <w:tc>
          <w:tcPr>
            <w:tcW w:w="1440" w:type="dxa"/>
          </w:tcPr>
          <w:p w14:paraId="30CEC320" w14:textId="77777777" w:rsidR="005E1BA7" w:rsidRDefault="00974018">
            <w:r>
              <w:t>1</w:t>
            </w:r>
          </w:p>
        </w:tc>
      </w:tr>
      <w:tr w:rsidR="005E1BA7" w14:paraId="0D9C2422" w14:textId="77777777">
        <w:tc>
          <w:tcPr>
            <w:tcW w:w="1440" w:type="dxa"/>
          </w:tcPr>
          <w:p w14:paraId="029906D3" w14:textId="77777777" w:rsidR="005E1BA7" w:rsidRDefault="00974018">
            <w:r>
              <w:t>reason</w:t>
            </w:r>
          </w:p>
        </w:tc>
        <w:tc>
          <w:tcPr>
            <w:tcW w:w="1440" w:type="dxa"/>
          </w:tcPr>
          <w:p w14:paraId="43A76E25" w14:textId="77777777" w:rsidR="005E1BA7" w:rsidRDefault="00974018">
            <w:r>
              <w:t>VARCHAR(255)</w:t>
            </w:r>
          </w:p>
        </w:tc>
        <w:tc>
          <w:tcPr>
            <w:tcW w:w="1440" w:type="dxa"/>
          </w:tcPr>
          <w:p w14:paraId="093962B4" w14:textId="77777777" w:rsidR="005E1BA7" w:rsidRDefault="00974018">
            <w:r>
              <w:t>textarea</w:t>
            </w:r>
          </w:p>
        </w:tc>
        <w:tc>
          <w:tcPr>
            <w:tcW w:w="1440" w:type="dxa"/>
          </w:tcPr>
          <w:p w14:paraId="798C5506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17A6CBE1" w14:textId="77777777" w:rsidR="005E1BA7" w:rsidRDefault="00974018">
            <w:r>
              <w:t>≤255</w:t>
            </w:r>
          </w:p>
        </w:tc>
        <w:tc>
          <w:tcPr>
            <w:tcW w:w="1440" w:type="dxa"/>
          </w:tcPr>
          <w:p w14:paraId="74E84496" w14:textId="77777777" w:rsidR="005E1BA7" w:rsidRDefault="00974018">
            <w:r>
              <w:t>H</w:t>
            </w:r>
            <w:r>
              <w:t>ỏ</w:t>
            </w:r>
            <w:r>
              <w:t>ng vòi</w:t>
            </w:r>
          </w:p>
        </w:tc>
      </w:tr>
    </w:tbl>
    <w:p w14:paraId="3A22E6B9" w14:textId="77777777" w:rsidR="005E1BA7" w:rsidRDefault="00974018">
      <w:pPr>
        <w:pStyle w:val="Heading2"/>
      </w:pPr>
      <w:r>
        <w:t>Form Nh</w:t>
      </w:r>
      <w:r>
        <w:t>ậ</w:t>
      </w:r>
      <w:r>
        <w:t>t ký (logs - readonly)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583"/>
        <w:gridCol w:w="1440"/>
        <w:gridCol w:w="1440"/>
        <w:gridCol w:w="1440"/>
        <w:gridCol w:w="1440"/>
      </w:tblGrid>
      <w:tr w:rsidR="005E1BA7" w14:paraId="39811AB9" w14:textId="77777777">
        <w:tc>
          <w:tcPr>
            <w:tcW w:w="1440" w:type="dxa"/>
          </w:tcPr>
          <w:p w14:paraId="67FA0DCA" w14:textId="77777777" w:rsidR="005E1BA7" w:rsidRDefault="00974018">
            <w:r>
              <w:t>Trư</w:t>
            </w:r>
            <w:r>
              <w:t>ờ</w:t>
            </w:r>
            <w:r>
              <w:t>ng</w:t>
            </w:r>
          </w:p>
        </w:tc>
        <w:tc>
          <w:tcPr>
            <w:tcW w:w="1440" w:type="dxa"/>
          </w:tcPr>
          <w:p w14:paraId="7EEFDC44" w14:textId="77777777" w:rsidR="005E1BA7" w:rsidRDefault="00974018">
            <w:r>
              <w:t>Ki</w:t>
            </w:r>
            <w:r>
              <w:t>ể</w:t>
            </w:r>
            <w:r>
              <w:t>u DB</w:t>
            </w:r>
          </w:p>
        </w:tc>
        <w:tc>
          <w:tcPr>
            <w:tcW w:w="1440" w:type="dxa"/>
          </w:tcPr>
          <w:p w14:paraId="52E20D65" w14:textId="77777777" w:rsidR="005E1BA7" w:rsidRDefault="00974018">
            <w:r>
              <w:t>Control UI</w:t>
            </w:r>
          </w:p>
        </w:tc>
        <w:tc>
          <w:tcPr>
            <w:tcW w:w="1440" w:type="dxa"/>
          </w:tcPr>
          <w:p w14:paraId="4528BCB9" w14:textId="77777777" w:rsidR="005E1BA7" w:rsidRDefault="00974018">
            <w:r>
              <w:t>B</w:t>
            </w:r>
            <w:r>
              <w:t>ắ</w:t>
            </w:r>
            <w:r>
              <w:t>t bu</w:t>
            </w:r>
            <w:r>
              <w:t>ộ</w:t>
            </w:r>
            <w:r>
              <w:t>c</w:t>
            </w:r>
          </w:p>
        </w:tc>
        <w:tc>
          <w:tcPr>
            <w:tcW w:w="1440" w:type="dxa"/>
          </w:tcPr>
          <w:p w14:paraId="46DCE7AA" w14:textId="77777777" w:rsidR="005E1BA7" w:rsidRDefault="00974018">
            <w:r>
              <w:t>Ràng bu</w:t>
            </w:r>
            <w:r>
              <w:t>ộ</w:t>
            </w:r>
            <w:r>
              <w:t>c</w:t>
            </w:r>
          </w:p>
        </w:tc>
        <w:tc>
          <w:tcPr>
            <w:tcW w:w="1440" w:type="dxa"/>
          </w:tcPr>
          <w:p w14:paraId="23B03229" w14:textId="77777777" w:rsidR="005E1BA7" w:rsidRDefault="00974018">
            <w:r>
              <w:t>Ví d</w:t>
            </w:r>
            <w:r>
              <w:t>ụ</w:t>
            </w:r>
          </w:p>
        </w:tc>
      </w:tr>
      <w:tr w:rsidR="005E1BA7" w14:paraId="12A7385C" w14:textId="77777777">
        <w:tc>
          <w:tcPr>
            <w:tcW w:w="1440" w:type="dxa"/>
          </w:tcPr>
          <w:p w14:paraId="28EAFE28" w14:textId="77777777" w:rsidR="005E1BA7" w:rsidRDefault="00974018">
            <w:r>
              <w:t>user_id</w:t>
            </w:r>
          </w:p>
        </w:tc>
        <w:tc>
          <w:tcPr>
            <w:tcW w:w="1440" w:type="dxa"/>
          </w:tcPr>
          <w:p w14:paraId="5A24FAEE" w14:textId="77777777" w:rsidR="005E1BA7" w:rsidRDefault="00974018">
            <w:r>
              <w:t>BIGINT FK</w:t>
            </w:r>
          </w:p>
        </w:tc>
        <w:tc>
          <w:tcPr>
            <w:tcW w:w="1440" w:type="dxa"/>
          </w:tcPr>
          <w:p w14:paraId="57BB515B" w14:textId="77777777" w:rsidR="005E1BA7" w:rsidRDefault="00974018">
            <w:r>
              <w:t>auto</w:t>
            </w:r>
          </w:p>
        </w:tc>
        <w:tc>
          <w:tcPr>
            <w:tcW w:w="1440" w:type="dxa"/>
          </w:tcPr>
          <w:p w14:paraId="482CE22E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7CEDDB8B" w14:textId="77777777" w:rsidR="005E1BA7" w:rsidRDefault="00974018">
            <w:r>
              <w:t>exist</w:t>
            </w:r>
          </w:p>
        </w:tc>
        <w:tc>
          <w:tcPr>
            <w:tcW w:w="1440" w:type="dxa"/>
          </w:tcPr>
          <w:p w14:paraId="4C0C65B9" w14:textId="77777777" w:rsidR="005E1BA7" w:rsidRDefault="00974018">
            <w:r>
              <w:t>1</w:t>
            </w:r>
          </w:p>
        </w:tc>
      </w:tr>
      <w:tr w:rsidR="005E1BA7" w14:paraId="341B1663" w14:textId="77777777">
        <w:tc>
          <w:tcPr>
            <w:tcW w:w="1440" w:type="dxa"/>
          </w:tcPr>
          <w:p w14:paraId="3429E635" w14:textId="77777777" w:rsidR="005E1BA7" w:rsidRDefault="00974018">
            <w:r>
              <w:t>module</w:t>
            </w:r>
          </w:p>
        </w:tc>
        <w:tc>
          <w:tcPr>
            <w:tcW w:w="1440" w:type="dxa"/>
          </w:tcPr>
          <w:p w14:paraId="46714F5A" w14:textId="77777777" w:rsidR="005E1BA7" w:rsidRDefault="00974018">
            <w:r>
              <w:t>VARCHAR(50)</w:t>
            </w:r>
          </w:p>
        </w:tc>
        <w:tc>
          <w:tcPr>
            <w:tcW w:w="1440" w:type="dxa"/>
          </w:tcPr>
          <w:p w14:paraId="03FE1035" w14:textId="77777777" w:rsidR="005E1BA7" w:rsidRDefault="00974018">
            <w:r>
              <w:t>auto</w:t>
            </w:r>
          </w:p>
        </w:tc>
        <w:tc>
          <w:tcPr>
            <w:tcW w:w="1440" w:type="dxa"/>
          </w:tcPr>
          <w:p w14:paraId="44C072EE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2605FEB6" w14:textId="77777777" w:rsidR="005E1BA7" w:rsidRDefault="005E1BA7"/>
        </w:tc>
        <w:tc>
          <w:tcPr>
            <w:tcW w:w="1440" w:type="dxa"/>
          </w:tcPr>
          <w:p w14:paraId="4F095552" w14:textId="77777777" w:rsidR="005E1BA7" w:rsidRDefault="00974018">
            <w:r>
              <w:t>orders</w:t>
            </w:r>
          </w:p>
        </w:tc>
      </w:tr>
      <w:tr w:rsidR="005E1BA7" w14:paraId="0D98548B" w14:textId="77777777">
        <w:tc>
          <w:tcPr>
            <w:tcW w:w="1440" w:type="dxa"/>
          </w:tcPr>
          <w:p w14:paraId="0E36A783" w14:textId="77777777" w:rsidR="005E1BA7" w:rsidRDefault="00974018">
            <w:r>
              <w:t>action</w:t>
            </w:r>
          </w:p>
        </w:tc>
        <w:tc>
          <w:tcPr>
            <w:tcW w:w="1440" w:type="dxa"/>
          </w:tcPr>
          <w:p w14:paraId="61C5145F" w14:textId="77777777" w:rsidR="005E1BA7" w:rsidRDefault="00974018">
            <w:r>
              <w:t>VARCHAR(50)</w:t>
            </w:r>
          </w:p>
        </w:tc>
        <w:tc>
          <w:tcPr>
            <w:tcW w:w="1440" w:type="dxa"/>
          </w:tcPr>
          <w:p w14:paraId="60AB5ACC" w14:textId="77777777" w:rsidR="005E1BA7" w:rsidRDefault="00974018">
            <w:r>
              <w:t>auto</w:t>
            </w:r>
          </w:p>
        </w:tc>
        <w:tc>
          <w:tcPr>
            <w:tcW w:w="1440" w:type="dxa"/>
          </w:tcPr>
          <w:p w14:paraId="28C73F98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7EDF6AE1" w14:textId="77777777" w:rsidR="005E1BA7" w:rsidRDefault="005E1BA7"/>
        </w:tc>
        <w:tc>
          <w:tcPr>
            <w:tcW w:w="1440" w:type="dxa"/>
          </w:tcPr>
          <w:p w14:paraId="5C143093" w14:textId="77777777" w:rsidR="005E1BA7" w:rsidRDefault="00974018">
            <w:r>
              <w:t>UPDATE</w:t>
            </w:r>
          </w:p>
        </w:tc>
      </w:tr>
      <w:tr w:rsidR="005E1BA7" w14:paraId="6C32B21B" w14:textId="77777777">
        <w:tc>
          <w:tcPr>
            <w:tcW w:w="1440" w:type="dxa"/>
          </w:tcPr>
          <w:p w14:paraId="27F00382" w14:textId="77777777" w:rsidR="005E1BA7" w:rsidRDefault="00974018">
            <w:r>
              <w:t>created_at</w:t>
            </w:r>
          </w:p>
        </w:tc>
        <w:tc>
          <w:tcPr>
            <w:tcW w:w="1440" w:type="dxa"/>
          </w:tcPr>
          <w:p w14:paraId="3DC34FBE" w14:textId="77777777" w:rsidR="005E1BA7" w:rsidRDefault="00974018">
            <w:r>
              <w:t>TIMESTAMP</w:t>
            </w:r>
          </w:p>
        </w:tc>
        <w:tc>
          <w:tcPr>
            <w:tcW w:w="1440" w:type="dxa"/>
          </w:tcPr>
          <w:p w14:paraId="08D70ABD" w14:textId="77777777" w:rsidR="005E1BA7" w:rsidRDefault="00974018">
            <w:r>
              <w:t>auto</w:t>
            </w:r>
          </w:p>
        </w:tc>
        <w:tc>
          <w:tcPr>
            <w:tcW w:w="1440" w:type="dxa"/>
          </w:tcPr>
          <w:p w14:paraId="3CC3988D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36C0334A" w14:textId="77777777" w:rsidR="005E1BA7" w:rsidRDefault="005E1BA7"/>
        </w:tc>
        <w:tc>
          <w:tcPr>
            <w:tcW w:w="1440" w:type="dxa"/>
          </w:tcPr>
          <w:p w14:paraId="067C5E1A" w14:textId="77777777" w:rsidR="005E1BA7" w:rsidRDefault="00974018">
            <w:r>
              <w:t>2025-08-06 21:50</w:t>
            </w:r>
          </w:p>
        </w:tc>
      </w:tr>
    </w:tbl>
    <w:p w14:paraId="6FE7AB85" w14:textId="77777777" w:rsidR="005E1BA7" w:rsidRDefault="00974018">
      <w:r>
        <w:br w:type="page"/>
      </w:r>
    </w:p>
    <w:p w14:paraId="25ABF4F2" w14:textId="77777777" w:rsidR="005E1BA7" w:rsidRDefault="00974018">
      <w:pPr>
        <w:pStyle w:val="Heading1"/>
      </w:pPr>
      <w:r>
        <w:lastRenderedPageBreak/>
        <w:t>Ph</w:t>
      </w:r>
      <w:r>
        <w:t>ụ</w:t>
      </w:r>
      <w:r>
        <w:t xml:space="preserve"> l</w:t>
      </w:r>
      <w:r>
        <w:t>ụ</w:t>
      </w:r>
      <w:r>
        <w:t>c A.3 – B</w:t>
      </w:r>
      <w:r>
        <w:t>ả</w:t>
      </w:r>
      <w:r>
        <w:t>ng b</w:t>
      </w:r>
      <w:r>
        <w:t>ổ</w:t>
      </w:r>
      <w:r>
        <w:t xml:space="preserve"> sung đ</w:t>
      </w:r>
      <w:r>
        <w:t>ặ</w:t>
      </w:r>
      <w:r>
        <w:t>c thù ngành l</w:t>
      </w:r>
      <w:r>
        <w:t>ọ</w:t>
      </w:r>
      <w:r>
        <w:t>c nư</w:t>
      </w:r>
      <w:r>
        <w:t>ớ</w:t>
      </w:r>
      <w:r>
        <w:t>c</w:t>
      </w:r>
    </w:p>
    <w:p w14:paraId="50E0A37B" w14:textId="77777777" w:rsidR="005E1BA7" w:rsidRDefault="00974018">
      <w:pPr>
        <w:pStyle w:val="Heading2"/>
      </w:pPr>
      <w:r>
        <w:t>Form B</w:t>
      </w:r>
      <w:r>
        <w:t>ộ</w:t>
      </w:r>
      <w:r>
        <w:t xml:space="preserve"> lõi l</w:t>
      </w:r>
      <w:r>
        <w:t>ọ</w:t>
      </w:r>
      <w:r>
        <w:t>c (filter_kits)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32"/>
        <w:gridCol w:w="3290"/>
        <w:gridCol w:w="945"/>
        <w:gridCol w:w="661"/>
        <w:gridCol w:w="1259"/>
        <w:gridCol w:w="769"/>
      </w:tblGrid>
      <w:tr w:rsidR="005E1BA7" w14:paraId="2CEDBC4E" w14:textId="77777777">
        <w:tc>
          <w:tcPr>
            <w:tcW w:w="1440" w:type="dxa"/>
          </w:tcPr>
          <w:p w14:paraId="54EC8F08" w14:textId="77777777" w:rsidR="005E1BA7" w:rsidRDefault="00974018">
            <w:r>
              <w:t>Trư</w:t>
            </w:r>
            <w:r>
              <w:t>ờ</w:t>
            </w:r>
            <w:r>
              <w:t>ng</w:t>
            </w:r>
          </w:p>
        </w:tc>
        <w:tc>
          <w:tcPr>
            <w:tcW w:w="1440" w:type="dxa"/>
          </w:tcPr>
          <w:p w14:paraId="12380E96" w14:textId="77777777" w:rsidR="005E1BA7" w:rsidRDefault="00974018">
            <w:r>
              <w:t>Ki</w:t>
            </w:r>
            <w:r>
              <w:t>ể</w:t>
            </w:r>
            <w:r>
              <w:t>u DB</w:t>
            </w:r>
          </w:p>
        </w:tc>
        <w:tc>
          <w:tcPr>
            <w:tcW w:w="1440" w:type="dxa"/>
          </w:tcPr>
          <w:p w14:paraId="0B943A75" w14:textId="77777777" w:rsidR="005E1BA7" w:rsidRDefault="00974018">
            <w:r>
              <w:t>Control UI</w:t>
            </w:r>
          </w:p>
        </w:tc>
        <w:tc>
          <w:tcPr>
            <w:tcW w:w="1440" w:type="dxa"/>
          </w:tcPr>
          <w:p w14:paraId="50934330" w14:textId="77777777" w:rsidR="005E1BA7" w:rsidRDefault="00974018">
            <w:r>
              <w:t>B</w:t>
            </w:r>
            <w:r>
              <w:t>ắ</w:t>
            </w:r>
            <w:r>
              <w:t>t bu</w:t>
            </w:r>
            <w:r>
              <w:t>ộ</w:t>
            </w:r>
            <w:r>
              <w:t>c</w:t>
            </w:r>
          </w:p>
        </w:tc>
        <w:tc>
          <w:tcPr>
            <w:tcW w:w="1440" w:type="dxa"/>
          </w:tcPr>
          <w:p w14:paraId="3C857A7B" w14:textId="77777777" w:rsidR="005E1BA7" w:rsidRDefault="00974018">
            <w:r>
              <w:t>Ràng bu</w:t>
            </w:r>
            <w:r>
              <w:t>ộ</w:t>
            </w:r>
            <w:r>
              <w:t>c</w:t>
            </w:r>
          </w:p>
        </w:tc>
        <w:tc>
          <w:tcPr>
            <w:tcW w:w="1440" w:type="dxa"/>
          </w:tcPr>
          <w:p w14:paraId="67B885B1" w14:textId="77777777" w:rsidR="005E1BA7" w:rsidRDefault="00974018">
            <w:r>
              <w:t>Ví d</w:t>
            </w:r>
            <w:r>
              <w:t>ụ</w:t>
            </w:r>
          </w:p>
        </w:tc>
      </w:tr>
      <w:tr w:rsidR="005E1BA7" w14:paraId="693976E6" w14:textId="77777777">
        <w:tc>
          <w:tcPr>
            <w:tcW w:w="1440" w:type="dxa"/>
          </w:tcPr>
          <w:p w14:paraId="375DD07B" w14:textId="77777777" w:rsidR="005E1BA7" w:rsidRDefault="00974018">
            <w:r>
              <w:t>product_id</w:t>
            </w:r>
          </w:p>
        </w:tc>
        <w:tc>
          <w:tcPr>
            <w:tcW w:w="1440" w:type="dxa"/>
          </w:tcPr>
          <w:p w14:paraId="2513D7DA" w14:textId="77777777" w:rsidR="005E1BA7" w:rsidRDefault="00974018">
            <w:r>
              <w:t>BIGINT FK</w:t>
            </w:r>
          </w:p>
        </w:tc>
        <w:tc>
          <w:tcPr>
            <w:tcW w:w="1440" w:type="dxa"/>
          </w:tcPr>
          <w:p w14:paraId="054C7F85" w14:textId="77777777" w:rsidR="005E1BA7" w:rsidRDefault="00974018">
            <w:r>
              <w:t>select</w:t>
            </w:r>
          </w:p>
        </w:tc>
        <w:tc>
          <w:tcPr>
            <w:tcW w:w="1440" w:type="dxa"/>
          </w:tcPr>
          <w:p w14:paraId="62C4C311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317C5465" w14:textId="77777777" w:rsidR="005E1BA7" w:rsidRDefault="00974018">
            <w:r>
              <w:t>t</w:t>
            </w:r>
            <w:r>
              <w:t>ồ</w:t>
            </w:r>
            <w:r>
              <w:t>n t</w:t>
            </w:r>
            <w:r>
              <w:t>ạ</w:t>
            </w:r>
            <w:r>
              <w:t>i products.id</w:t>
            </w:r>
          </w:p>
        </w:tc>
        <w:tc>
          <w:tcPr>
            <w:tcW w:w="1440" w:type="dxa"/>
          </w:tcPr>
          <w:p w14:paraId="09BE6BC7" w14:textId="77777777" w:rsidR="005E1BA7" w:rsidRDefault="00974018">
            <w:r>
              <w:t>64</w:t>
            </w:r>
          </w:p>
        </w:tc>
      </w:tr>
      <w:tr w:rsidR="005E1BA7" w14:paraId="160FB3F6" w14:textId="77777777">
        <w:tc>
          <w:tcPr>
            <w:tcW w:w="1440" w:type="dxa"/>
          </w:tcPr>
          <w:p w14:paraId="5C934BF1" w14:textId="77777777" w:rsidR="005E1BA7" w:rsidRDefault="00974018">
            <w:r>
              <w:t>code</w:t>
            </w:r>
          </w:p>
        </w:tc>
        <w:tc>
          <w:tcPr>
            <w:tcW w:w="1440" w:type="dxa"/>
          </w:tcPr>
          <w:p w14:paraId="19D53618" w14:textId="77777777" w:rsidR="005E1BA7" w:rsidRDefault="00974018">
            <w:r>
              <w:t>VARCHAR(20)</w:t>
            </w:r>
          </w:p>
        </w:tc>
        <w:tc>
          <w:tcPr>
            <w:tcW w:w="1440" w:type="dxa"/>
          </w:tcPr>
          <w:p w14:paraId="2388EC85" w14:textId="77777777" w:rsidR="005E1BA7" w:rsidRDefault="00974018">
            <w:r>
              <w:t>input</w:t>
            </w:r>
          </w:p>
        </w:tc>
        <w:tc>
          <w:tcPr>
            <w:tcW w:w="1440" w:type="dxa"/>
          </w:tcPr>
          <w:p w14:paraId="56E66DD3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61102ABE" w14:textId="77777777" w:rsidR="005E1BA7" w:rsidRDefault="00974018">
            <w:r>
              <w:t>unique, A-Z0-9</w:t>
            </w:r>
          </w:p>
        </w:tc>
        <w:tc>
          <w:tcPr>
            <w:tcW w:w="1440" w:type="dxa"/>
          </w:tcPr>
          <w:p w14:paraId="444494DD" w14:textId="77777777" w:rsidR="005E1BA7" w:rsidRDefault="00974018">
            <w:r>
              <w:t>KIT-RO5</w:t>
            </w:r>
          </w:p>
        </w:tc>
      </w:tr>
      <w:tr w:rsidR="005E1BA7" w14:paraId="3E9BDB6A" w14:textId="77777777">
        <w:tc>
          <w:tcPr>
            <w:tcW w:w="1440" w:type="dxa"/>
          </w:tcPr>
          <w:p w14:paraId="73779764" w14:textId="77777777" w:rsidR="005E1BA7" w:rsidRDefault="00974018">
            <w:r>
              <w:t>name</w:t>
            </w:r>
          </w:p>
        </w:tc>
        <w:tc>
          <w:tcPr>
            <w:tcW w:w="1440" w:type="dxa"/>
          </w:tcPr>
          <w:p w14:paraId="4DF7CBEB" w14:textId="77777777" w:rsidR="005E1BA7" w:rsidRDefault="00974018">
            <w:r>
              <w:t>VARCHAR(120)</w:t>
            </w:r>
          </w:p>
        </w:tc>
        <w:tc>
          <w:tcPr>
            <w:tcW w:w="1440" w:type="dxa"/>
          </w:tcPr>
          <w:p w14:paraId="3656C220" w14:textId="77777777" w:rsidR="005E1BA7" w:rsidRDefault="00974018">
            <w:r>
              <w:t>input</w:t>
            </w:r>
          </w:p>
        </w:tc>
        <w:tc>
          <w:tcPr>
            <w:tcW w:w="1440" w:type="dxa"/>
          </w:tcPr>
          <w:p w14:paraId="3962119A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024A21D5" w14:textId="77777777" w:rsidR="005E1BA7" w:rsidRDefault="00974018">
            <w:r>
              <w:t>≤120 ký t</w:t>
            </w:r>
            <w:r>
              <w:t>ự</w:t>
            </w:r>
          </w:p>
        </w:tc>
        <w:tc>
          <w:tcPr>
            <w:tcW w:w="1440" w:type="dxa"/>
          </w:tcPr>
          <w:p w14:paraId="71009688" w14:textId="77777777" w:rsidR="005E1BA7" w:rsidRDefault="00974018">
            <w:r>
              <w:t>B</w:t>
            </w:r>
            <w:r>
              <w:t>ộ</w:t>
            </w:r>
            <w:r>
              <w:t xml:space="preserve"> lõi RO 5 c</w:t>
            </w:r>
            <w:r>
              <w:t>ấ</w:t>
            </w:r>
            <w:r>
              <w:t>p</w:t>
            </w:r>
          </w:p>
        </w:tc>
      </w:tr>
      <w:tr w:rsidR="005E1BA7" w14:paraId="6BBC18B5" w14:textId="77777777">
        <w:tc>
          <w:tcPr>
            <w:tcW w:w="1440" w:type="dxa"/>
          </w:tcPr>
          <w:p w14:paraId="7C3D5396" w14:textId="77777777" w:rsidR="005E1BA7" w:rsidRDefault="00974018">
            <w:r>
              <w:t>life_days</w:t>
            </w:r>
          </w:p>
        </w:tc>
        <w:tc>
          <w:tcPr>
            <w:tcW w:w="1440" w:type="dxa"/>
          </w:tcPr>
          <w:p w14:paraId="57BC98C7" w14:textId="77777777" w:rsidR="005E1BA7" w:rsidRDefault="00974018">
            <w:r>
              <w:t>INT</w:t>
            </w:r>
          </w:p>
        </w:tc>
        <w:tc>
          <w:tcPr>
            <w:tcW w:w="1440" w:type="dxa"/>
          </w:tcPr>
          <w:p w14:paraId="793DEAB9" w14:textId="77777777" w:rsidR="005E1BA7" w:rsidRDefault="00974018">
            <w:r>
              <w:t>input number</w:t>
            </w:r>
          </w:p>
        </w:tc>
        <w:tc>
          <w:tcPr>
            <w:tcW w:w="1440" w:type="dxa"/>
          </w:tcPr>
          <w:p w14:paraId="5762B2A4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006C2C1A" w14:textId="77777777" w:rsidR="005E1BA7" w:rsidRDefault="00974018">
            <w:r>
              <w:t>&gt;0</w:t>
            </w:r>
          </w:p>
        </w:tc>
        <w:tc>
          <w:tcPr>
            <w:tcW w:w="1440" w:type="dxa"/>
          </w:tcPr>
          <w:p w14:paraId="50E491D9" w14:textId="77777777" w:rsidR="005E1BA7" w:rsidRDefault="00974018">
            <w:r>
              <w:t>180</w:t>
            </w:r>
          </w:p>
        </w:tc>
      </w:tr>
      <w:tr w:rsidR="005E1BA7" w14:paraId="766BD9BF" w14:textId="77777777">
        <w:tc>
          <w:tcPr>
            <w:tcW w:w="1440" w:type="dxa"/>
          </w:tcPr>
          <w:p w14:paraId="2A0CCC1F" w14:textId="77777777" w:rsidR="005E1BA7" w:rsidRDefault="00974018">
            <w:r>
              <w:t>water_source_type</w:t>
            </w:r>
          </w:p>
        </w:tc>
        <w:tc>
          <w:tcPr>
            <w:tcW w:w="1440" w:type="dxa"/>
          </w:tcPr>
          <w:p w14:paraId="47FF782F" w14:textId="77777777" w:rsidR="005E1BA7" w:rsidRDefault="00974018">
            <w:r>
              <w:t>ENUM('TAP','WELL','RAIN','MIX')</w:t>
            </w:r>
          </w:p>
        </w:tc>
        <w:tc>
          <w:tcPr>
            <w:tcW w:w="1440" w:type="dxa"/>
          </w:tcPr>
          <w:p w14:paraId="2EB28262" w14:textId="77777777" w:rsidR="005E1BA7" w:rsidRDefault="00974018">
            <w:r>
              <w:t>select</w:t>
            </w:r>
          </w:p>
        </w:tc>
        <w:tc>
          <w:tcPr>
            <w:tcW w:w="1440" w:type="dxa"/>
          </w:tcPr>
          <w:p w14:paraId="1140C53E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7CDB949E" w14:textId="77777777" w:rsidR="005E1BA7" w:rsidRDefault="005E1BA7"/>
        </w:tc>
        <w:tc>
          <w:tcPr>
            <w:tcW w:w="1440" w:type="dxa"/>
          </w:tcPr>
          <w:p w14:paraId="0EE15AFA" w14:textId="77777777" w:rsidR="005E1BA7" w:rsidRDefault="00974018">
            <w:r>
              <w:t>WELL</w:t>
            </w:r>
          </w:p>
        </w:tc>
      </w:tr>
    </w:tbl>
    <w:p w14:paraId="228D65AE" w14:textId="77777777" w:rsidR="005E1BA7" w:rsidRDefault="00974018">
      <w:pPr>
        <w:pStyle w:val="Heading2"/>
      </w:pPr>
      <w:r>
        <w:t>Form Chính sách b</w:t>
      </w:r>
      <w:r>
        <w:t>ả</w:t>
      </w:r>
      <w:r>
        <w:t>o hành (warranty_policies)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583"/>
        <w:gridCol w:w="1440"/>
        <w:gridCol w:w="1440"/>
        <w:gridCol w:w="1440"/>
        <w:gridCol w:w="1440"/>
      </w:tblGrid>
      <w:tr w:rsidR="005E1BA7" w14:paraId="77D5EB18" w14:textId="77777777">
        <w:tc>
          <w:tcPr>
            <w:tcW w:w="1440" w:type="dxa"/>
          </w:tcPr>
          <w:p w14:paraId="25829044" w14:textId="77777777" w:rsidR="005E1BA7" w:rsidRDefault="00974018">
            <w:r>
              <w:t>Trư</w:t>
            </w:r>
            <w:r>
              <w:t>ờ</w:t>
            </w:r>
            <w:r>
              <w:t>ng</w:t>
            </w:r>
          </w:p>
        </w:tc>
        <w:tc>
          <w:tcPr>
            <w:tcW w:w="1440" w:type="dxa"/>
          </w:tcPr>
          <w:p w14:paraId="1CE54231" w14:textId="77777777" w:rsidR="005E1BA7" w:rsidRDefault="00974018">
            <w:r>
              <w:t>Ki</w:t>
            </w:r>
            <w:r>
              <w:t>ể</w:t>
            </w:r>
            <w:r>
              <w:t>u DB</w:t>
            </w:r>
          </w:p>
        </w:tc>
        <w:tc>
          <w:tcPr>
            <w:tcW w:w="1440" w:type="dxa"/>
          </w:tcPr>
          <w:p w14:paraId="22292233" w14:textId="77777777" w:rsidR="005E1BA7" w:rsidRDefault="00974018">
            <w:r>
              <w:t>Control UI</w:t>
            </w:r>
          </w:p>
        </w:tc>
        <w:tc>
          <w:tcPr>
            <w:tcW w:w="1440" w:type="dxa"/>
          </w:tcPr>
          <w:p w14:paraId="1F11D48C" w14:textId="77777777" w:rsidR="005E1BA7" w:rsidRDefault="00974018">
            <w:r>
              <w:t>B</w:t>
            </w:r>
            <w:r>
              <w:t>ắ</w:t>
            </w:r>
            <w:r>
              <w:t>t bu</w:t>
            </w:r>
            <w:r>
              <w:t>ộ</w:t>
            </w:r>
            <w:r>
              <w:t>c</w:t>
            </w:r>
          </w:p>
        </w:tc>
        <w:tc>
          <w:tcPr>
            <w:tcW w:w="1440" w:type="dxa"/>
          </w:tcPr>
          <w:p w14:paraId="0A13C66B" w14:textId="77777777" w:rsidR="005E1BA7" w:rsidRDefault="00974018">
            <w:r>
              <w:t xml:space="preserve">Ràng </w:t>
            </w:r>
            <w:r>
              <w:t>bu</w:t>
            </w:r>
            <w:r>
              <w:t>ộ</w:t>
            </w:r>
            <w:r>
              <w:t>c</w:t>
            </w:r>
          </w:p>
        </w:tc>
        <w:tc>
          <w:tcPr>
            <w:tcW w:w="1440" w:type="dxa"/>
          </w:tcPr>
          <w:p w14:paraId="33AFBC41" w14:textId="77777777" w:rsidR="005E1BA7" w:rsidRDefault="00974018">
            <w:r>
              <w:t>Ví d</w:t>
            </w:r>
            <w:r>
              <w:t>ụ</w:t>
            </w:r>
          </w:p>
        </w:tc>
      </w:tr>
      <w:tr w:rsidR="005E1BA7" w14:paraId="67F6B08A" w14:textId="77777777">
        <w:tc>
          <w:tcPr>
            <w:tcW w:w="1440" w:type="dxa"/>
          </w:tcPr>
          <w:p w14:paraId="64A8DD9F" w14:textId="77777777" w:rsidR="005E1BA7" w:rsidRDefault="00974018">
            <w:r>
              <w:t>product_id</w:t>
            </w:r>
          </w:p>
        </w:tc>
        <w:tc>
          <w:tcPr>
            <w:tcW w:w="1440" w:type="dxa"/>
          </w:tcPr>
          <w:p w14:paraId="3D4AF7CD" w14:textId="77777777" w:rsidR="005E1BA7" w:rsidRDefault="00974018">
            <w:r>
              <w:t>BIGINT FK</w:t>
            </w:r>
          </w:p>
        </w:tc>
        <w:tc>
          <w:tcPr>
            <w:tcW w:w="1440" w:type="dxa"/>
          </w:tcPr>
          <w:p w14:paraId="0011418D" w14:textId="77777777" w:rsidR="005E1BA7" w:rsidRDefault="00974018">
            <w:r>
              <w:t>select</w:t>
            </w:r>
          </w:p>
        </w:tc>
        <w:tc>
          <w:tcPr>
            <w:tcW w:w="1440" w:type="dxa"/>
          </w:tcPr>
          <w:p w14:paraId="310C7C0A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46FF5FDA" w14:textId="77777777" w:rsidR="005E1BA7" w:rsidRDefault="00974018">
            <w:r>
              <w:t>Máy/Model</w:t>
            </w:r>
          </w:p>
        </w:tc>
        <w:tc>
          <w:tcPr>
            <w:tcW w:w="1440" w:type="dxa"/>
          </w:tcPr>
          <w:p w14:paraId="4E0D1BF7" w14:textId="77777777" w:rsidR="005E1BA7" w:rsidRDefault="00974018">
            <w:r>
              <w:t>21</w:t>
            </w:r>
          </w:p>
        </w:tc>
      </w:tr>
      <w:tr w:rsidR="005E1BA7" w14:paraId="42EDDF0C" w14:textId="77777777">
        <w:tc>
          <w:tcPr>
            <w:tcW w:w="1440" w:type="dxa"/>
          </w:tcPr>
          <w:p w14:paraId="7DDF87DA" w14:textId="77777777" w:rsidR="005E1BA7" w:rsidRDefault="00974018">
            <w:r>
              <w:t>part</w:t>
            </w:r>
          </w:p>
        </w:tc>
        <w:tc>
          <w:tcPr>
            <w:tcW w:w="1440" w:type="dxa"/>
          </w:tcPr>
          <w:p w14:paraId="036BC1B7" w14:textId="77777777" w:rsidR="005E1BA7" w:rsidRDefault="00974018">
            <w:r>
              <w:t>VARCHAR(50)</w:t>
            </w:r>
          </w:p>
        </w:tc>
        <w:tc>
          <w:tcPr>
            <w:tcW w:w="1440" w:type="dxa"/>
          </w:tcPr>
          <w:p w14:paraId="57F34559" w14:textId="77777777" w:rsidR="005E1BA7" w:rsidRDefault="00974018">
            <w:r>
              <w:t>input</w:t>
            </w:r>
          </w:p>
        </w:tc>
        <w:tc>
          <w:tcPr>
            <w:tcW w:w="1440" w:type="dxa"/>
          </w:tcPr>
          <w:p w14:paraId="2AB84631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7A699DFD" w14:textId="77777777" w:rsidR="005E1BA7" w:rsidRDefault="00974018">
            <w:r>
              <w:t>VD: “Màng RO”</w:t>
            </w:r>
          </w:p>
        </w:tc>
        <w:tc>
          <w:tcPr>
            <w:tcW w:w="1440" w:type="dxa"/>
          </w:tcPr>
          <w:p w14:paraId="40DEEB18" w14:textId="77777777" w:rsidR="005E1BA7" w:rsidRDefault="00974018">
            <w:r>
              <w:t>Màng RO 400G</w:t>
            </w:r>
          </w:p>
        </w:tc>
      </w:tr>
      <w:tr w:rsidR="005E1BA7" w14:paraId="30A8D50A" w14:textId="77777777">
        <w:tc>
          <w:tcPr>
            <w:tcW w:w="1440" w:type="dxa"/>
          </w:tcPr>
          <w:p w14:paraId="3A929558" w14:textId="77777777" w:rsidR="005E1BA7" w:rsidRDefault="00974018">
            <w:r>
              <w:t>months</w:t>
            </w:r>
          </w:p>
        </w:tc>
        <w:tc>
          <w:tcPr>
            <w:tcW w:w="1440" w:type="dxa"/>
          </w:tcPr>
          <w:p w14:paraId="24781D79" w14:textId="77777777" w:rsidR="005E1BA7" w:rsidRDefault="00974018">
            <w:r>
              <w:t>INT</w:t>
            </w:r>
          </w:p>
        </w:tc>
        <w:tc>
          <w:tcPr>
            <w:tcW w:w="1440" w:type="dxa"/>
          </w:tcPr>
          <w:p w14:paraId="2F0F6FE4" w14:textId="77777777" w:rsidR="005E1BA7" w:rsidRDefault="00974018">
            <w:r>
              <w:t>input number</w:t>
            </w:r>
          </w:p>
        </w:tc>
        <w:tc>
          <w:tcPr>
            <w:tcW w:w="1440" w:type="dxa"/>
          </w:tcPr>
          <w:p w14:paraId="7E445BDC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1F85058E" w14:textId="77777777" w:rsidR="005E1BA7" w:rsidRDefault="00974018">
            <w:r>
              <w:t>&gt;0</w:t>
            </w:r>
          </w:p>
        </w:tc>
        <w:tc>
          <w:tcPr>
            <w:tcW w:w="1440" w:type="dxa"/>
          </w:tcPr>
          <w:p w14:paraId="4D32CB29" w14:textId="77777777" w:rsidR="005E1BA7" w:rsidRDefault="00974018">
            <w:r>
              <w:t>60</w:t>
            </w:r>
          </w:p>
        </w:tc>
      </w:tr>
      <w:tr w:rsidR="005E1BA7" w14:paraId="145FE074" w14:textId="77777777">
        <w:tc>
          <w:tcPr>
            <w:tcW w:w="1440" w:type="dxa"/>
          </w:tcPr>
          <w:p w14:paraId="58019EBF" w14:textId="77777777" w:rsidR="005E1BA7" w:rsidRDefault="00974018">
            <w:r>
              <w:t>sla_hours</w:t>
            </w:r>
          </w:p>
        </w:tc>
        <w:tc>
          <w:tcPr>
            <w:tcW w:w="1440" w:type="dxa"/>
          </w:tcPr>
          <w:p w14:paraId="5133F57B" w14:textId="77777777" w:rsidR="005E1BA7" w:rsidRDefault="00974018">
            <w:r>
              <w:t>INT</w:t>
            </w:r>
          </w:p>
        </w:tc>
        <w:tc>
          <w:tcPr>
            <w:tcW w:w="1440" w:type="dxa"/>
          </w:tcPr>
          <w:p w14:paraId="515D3F55" w14:textId="77777777" w:rsidR="005E1BA7" w:rsidRDefault="00974018">
            <w:r>
              <w:t>input number</w:t>
            </w:r>
          </w:p>
        </w:tc>
        <w:tc>
          <w:tcPr>
            <w:tcW w:w="1440" w:type="dxa"/>
          </w:tcPr>
          <w:p w14:paraId="01537CF2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7AECF3F4" w14:textId="77777777" w:rsidR="005E1BA7" w:rsidRDefault="00974018">
            <w:r>
              <w:t>&gt;=24</w:t>
            </w:r>
          </w:p>
        </w:tc>
        <w:tc>
          <w:tcPr>
            <w:tcW w:w="1440" w:type="dxa"/>
          </w:tcPr>
          <w:p w14:paraId="6F57BFA4" w14:textId="77777777" w:rsidR="005E1BA7" w:rsidRDefault="00974018">
            <w:r>
              <w:t>48</w:t>
            </w:r>
          </w:p>
        </w:tc>
      </w:tr>
    </w:tbl>
    <w:p w14:paraId="3D328EF1" w14:textId="77777777" w:rsidR="005E1BA7" w:rsidRDefault="00974018">
      <w:pPr>
        <w:pStyle w:val="Heading2"/>
      </w:pPr>
      <w:r>
        <w:t>Form Kho xe k</w:t>
      </w:r>
      <w:r>
        <w:t>ỹ</w:t>
      </w:r>
      <w:r>
        <w:t xml:space="preserve"> thu</w:t>
      </w:r>
      <w:r>
        <w:t>ậ</w:t>
      </w:r>
      <w:r>
        <w:t>t (van_stocks)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54"/>
        <w:gridCol w:w="1431"/>
        <w:gridCol w:w="1433"/>
        <w:gridCol w:w="1428"/>
        <w:gridCol w:w="1685"/>
        <w:gridCol w:w="1425"/>
      </w:tblGrid>
      <w:tr w:rsidR="005E1BA7" w14:paraId="2911E561" w14:textId="77777777">
        <w:tc>
          <w:tcPr>
            <w:tcW w:w="1440" w:type="dxa"/>
          </w:tcPr>
          <w:p w14:paraId="57A2945B" w14:textId="77777777" w:rsidR="005E1BA7" w:rsidRDefault="00974018">
            <w:r>
              <w:t>Trư</w:t>
            </w:r>
            <w:r>
              <w:t>ờ</w:t>
            </w:r>
            <w:r>
              <w:t>ng</w:t>
            </w:r>
          </w:p>
        </w:tc>
        <w:tc>
          <w:tcPr>
            <w:tcW w:w="1440" w:type="dxa"/>
          </w:tcPr>
          <w:p w14:paraId="13225AFA" w14:textId="77777777" w:rsidR="005E1BA7" w:rsidRDefault="00974018">
            <w:r>
              <w:t>Ki</w:t>
            </w:r>
            <w:r>
              <w:t>ể</w:t>
            </w:r>
            <w:r>
              <w:t>u DB</w:t>
            </w:r>
          </w:p>
        </w:tc>
        <w:tc>
          <w:tcPr>
            <w:tcW w:w="1440" w:type="dxa"/>
          </w:tcPr>
          <w:p w14:paraId="2808DC39" w14:textId="77777777" w:rsidR="005E1BA7" w:rsidRDefault="00974018">
            <w:r>
              <w:t>Control UI</w:t>
            </w:r>
          </w:p>
        </w:tc>
        <w:tc>
          <w:tcPr>
            <w:tcW w:w="1440" w:type="dxa"/>
          </w:tcPr>
          <w:p w14:paraId="76F54168" w14:textId="77777777" w:rsidR="005E1BA7" w:rsidRDefault="00974018">
            <w:r>
              <w:t>B</w:t>
            </w:r>
            <w:r>
              <w:t>ắ</w:t>
            </w:r>
            <w:r>
              <w:t>t bu</w:t>
            </w:r>
            <w:r>
              <w:t>ộ</w:t>
            </w:r>
            <w:r>
              <w:t>c</w:t>
            </w:r>
          </w:p>
        </w:tc>
        <w:tc>
          <w:tcPr>
            <w:tcW w:w="1440" w:type="dxa"/>
          </w:tcPr>
          <w:p w14:paraId="39DB36A8" w14:textId="77777777" w:rsidR="005E1BA7" w:rsidRDefault="00974018">
            <w:r>
              <w:t>Ràng bu</w:t>
            </w:r>
            <w:r>
              <w:t>ộ</w:t>
            </w:r>
            <w:r>
              <w:t>c</w:t>
            </w:r>
          </w:p>
        </w:tc>
        <w:tc>
          <w:tcPr>
            <w:tcW w:w="1440" w:type="dxa"/>
          </w:tcPr>
          <w:p w14:paraId="29CC98E2" w14:textId="77777777" w:rsidR="005E1BA7" w:rsidRDefault="00974018">
            <w:r>
              <w:t>Ví d</w:t>
            </w:r>
            <w:r>
              <w:t>ụ</w:t>
            </w:r>
          </w:p>
        </w:tc>
      </w:tr>
      <w:tr w:rsidR="005E1BA7" w14:paraId="7B51FD04" w14:textId="77777777">
        <w:tc>
          <w:tcPr>
            <w:tcW w:w="1440" w:type="dxa"/>
          </w:tcPr>
          <w:p w14:paraId="2E997475" w14:textId="77777777" w:rsidR="005E1BA7" w:rsidRDefault="00974018">
            <w:r>
              <w:t>technician_id</w:t>
            </w:r>
          </w:p>
        </w:tc>
        <w:tc>
          <w:tcPr>
            <w:tcW w:w="1440" w:type="dxa"/>
          </w:tcPr>
          <w:p w14:paraId="50158B83" w14:textId="77777777" w:rsidR="005E1BA7" w:rsidRDefault="00974018">
            <w:r>
              <w:t>BIGINT FK</w:t>
            </w:r>
          </w:p>
        </w:tc>
        <w:tc>
          <w:tcPr>
            <w:tcW w:w="1440" w:type="dxa"/>
          </w:tcPr>
          <w:p w14:paraId="659606B7" w14:textId="77777777" w:rsidR="005E1BA7" w:rsidRDefault="00974018">
            <w:r>
              <w:t>select</w:t>
            </w:r>
          </w:p>
        </w:tc>
        <w:tc>
          <w:tcPr>
            <w:tcW w:w="1440" w:type="dxa"/>
          </w:tcPr>
          <w:p w14:paraId="478C8A6C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75A7394F" w14:textId="77777777" w:rsidR="005E1BA7" w:rsidRDefault="00974018">
            <w:r>
              <w:t>users.id role=technician</w:t>
            </w:r>
          </w:p>
        </w:tc>
        <w:tc>
          <w:tcPr>
            <w:tcW w:w="1440" w:type="dxa"/>
          </w:tcPr>
          <w:p w14:paraId="2B4E7101" w14:textId="77777777" w:rsidR="005E1BA7" w:rsidRDefault="00974018">
            <w:r>
              <w:t>7</w:t>
            </w:r>
          </w:p>
        </w:tc>
      </w:tr>
      <w:tr w:rsidR="005E1BA7" w14:paraId="7350ED17" w14:textId="77777777">
        <w:tc>
          <w:tcPr>
            <w:tcW w:w="1440" w:type="dxa"/>
          </w:tcPr>
          <w:p w14:paraId="13647180" w14:textId="77777777" w:rsidR="005E1BA7" w:rsidRDefault="00974018">
            <w:r>
              <w:lastRenderedPageBreak/>
              <w:t>product_id</w:t>
            </w:r>
          </w:p>
        </w:tc>
        <w:tc>
          <w:tcPr>
            <w:tcW w:w="1440" w:type="dxa"/>
          </w:tcPr>
          <w:p w14:paraId="0F62F679" w14:textId="77777777" w:rsidR="005E1BA7" w:rsidRDefault="00974018">
            <w:r>
              <w:t>BIGINT FK</w:t>
            </w:r>
          </w:p>
        </w:tc>
        <w:tc>
          <w:tcPr>
            <w:tcW w:w="1440" w:type="dxa"/>
          </w:tcPr>
          <w:p w14:paraId="6296318F" w14:textId="77777777" w:rsidR="005E1BA7" w:rsidRDefault="00974018">
            <w:r>
              <w:t>select</w:t>
            </w:r>
          </w:p>
        </w:tc>
        <w:tc>
          <w:tcPr>
            <w:tcW w:w="1440" w:type="dxa"/>
          </w:tcPr>
          <w:p w14:paraId="36F81E3B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67AC8AC2" w14:textId="77777777" w:rsidR="005E1BA7" w:rsidRDefault="00974018">
            <w:r>
              <w:t>SKU lõi</w:t>
            </w:r>
          </w:p>
        </w:tc>
        <w:tc>
          <w:tcPr>
            <w:tcW w:w="1440" w:type="dxa"/>
          </w:tcPr>
          <w:p w14:paraId="61541FB2" w14:textId="77777777" w:rsidR="005E1BA7" w:rsidRDefault="00974018">
            <w:r>
              <w:t>64</w:t>
            </w:r>
          </w:p>
        </w:tc>
      </w:tr>
      <w:tr w:rsidR="005E1BA7" w14:paraId="1BD289B7" w14:textId="77777777">
        <w:tc>
          <w:tcPr>
            <w:tcW w:w="1440" w:type="dxa"/>
          </w:tcPr>
          <w:p w14:paraId="02A48E1C" w14:textId="77777777" w:rsidR="005E1BA7" w:rsidRDefault="00974018">
            <w:r>
              <w:t>quantity</w:t>
            </w:r>
          </w:p>
        </w:tc>
        <w:tc>
          <w:tcPr>
            <w:tcW w:w="1440" w:type="dxa"/>
          </w:tcPr>
          <w:p w14:paraId="7DEC7A4C" w14:textId="77777777" w:rsidR="005E1BA7" w:rsidRDefault="00974018">
            <w:r>
              <w:t>INT</w:t>
            </w:r>
          </w:p>
        </w:tc>
        <w:tc>
          <w:tcPr>
            <w:tcW w:w="1440" w:type="dxa"/>
          </w:tcPr>
          <w:p w14:paraId="741CA34E" w14:textId="77777777" w:rsidR="005E1BA7" w:rsidRDefault="00974018">
            <w:r>
              <w:t>input number</w:t>
            </w:r>
          </w:p>
        </w:tc>
        <w:tc>
          <w:tcPr>
            <w:tcW w:w="1440" w:type="dxa"/>
          </w:tcPr>
          <w:p w14:paraId="09B1D542" w14:textId="77777777" w:rsidR="005E1BA7" w:rsidRDefault="00974018">
            <w:r>
              <w:t>✔</w:t>
            </w:r>
          </w:p>
        </w:tc>
        <w:tc>
          <w:tcPr>
            <w:tcW w:w="1440" w:type="dxa"/>
          </w:tcPr>
          <w:p w14:paraId="064F0A70" w14:textId="77777777" w:rsidR="005E1BA7" w:rsidRDefault="00974018">
            <w:r>
              <w:t>&gt;=0</w:t>
            </w:r>
          </w:p>
        </w:tc>
        <w:tc>
          <w:tcPr>
            <w:tcW w:w="1440" w:type="dxa"/>
          </w:tcPr>
          <w:p w14:paraId="21502CC7" w14:textId="77777777" w:rsidR="005E1BA7" w:rsidRDefault="00974018">
            <w:r>
              <w:t>5</w:t>
            </w:r>
          </w:p>
        </w:tc>
      </w:tr>
    </w:tbl>
    <w:p w14:paraId="76F9E687" w14:textId="77777777" w:rsidR="005E1BA7" w:rsidRDefault="00974018">
      <w:r>
        <w:br w:type="page"/>
      </w:r>
    </w:p>
    <w:sectPr w:rsidR="005E1B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2B1B"/>
    <w:rsid w:val="005E1BA7"/>
    <w:rsid w:val="0097401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C1C6EC"/>
  <w14:defaultImageDpi w14:val="300"/>
  <w15:docId w15:val="{EB5580F2-59D1-4111-9A13-100E5AC1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1553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BRD &amp; RSD – Hệ thống Quản trị Bán &amp; Dịch vụ Máy Lọc Nước</dc:title>
  <dc:subject/>
  <dc:creator>python-docx</dc:creator>
  <cp:keywords/>
  <dc:description>generated by python-docx</dc:description>
  <cp:lastModifiedBy>Administrator</cp:lastModifiedBy>
  <cp:revision>3</cp:revision>
  <dcterms:created xsi:type="dcterms:W3CDTF">2013-12-23T23:15:00Z</dcterms:created>
  <dcterms:modified xsi:type="dcterms:W3CDTF">2025-08-28T19:01:00Z</dcterms:modified>
  <cp:category/>
</cp:coreProperties>
</file>